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D358B" w14:textId="77777777" w:rsidR="00FC641A" w:rsidRDefault="00000000">
      <w:pPr>
        <w:pStyle w:val="1"/>
        <w:rPr>
          <w:lang w:eastAsia="ko-KR"/>
        </w:rPr>
      </w:pPr>
      <w:bookmarkStart w:id="0" w:name="_Hlk212396053"/>
      <w:bookmarkEnd w:id="0"/>
      <w:r>
        <w:rPr>
          <w:lang w:eastAsia="ko-KR"/>
        </w:rPr>
        <w:t xml:space="preserve">YouTube UI </w:t>
      </w:r>
      <w:r>
        <w:rPr>
          <w:lang w:eastAsia="ko-KR"/>
        </w:rPr>
        <w:t>목업</w:t>
      </w:r>
      <w:r>
        <w:rPr>
          <w:lang w:eastAsia="ko-KR"/>
        </w:rPr>
        <w:t xml:space="preserve"> </w:t>
      </w:r>
      <w:r>
        <w:rPr>
          <w:lang w:eastAsia="ko-KR"/>
        </w:rPr>
        <w:t>기획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보고서</w:t>
      </w:r>
    </w:p>
    <w:p w14:paraId="112BFA21" w14:textId="77777777" w:rsidR="00FC641A" w:rsidRDefault="00000000">
      <w:r>
        <w:t>───────────────────────────────</w:t>
      </w:r>
    </w:p>
    <w:p w14:paraId="5F27755D" w14:textId="77777777" w:rsidR="00FC641A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과제명</w:t>
      </w:r>
      <w:r>
        <w:rPr>
          <w:lang w:eastAsia="ko-KR"/>
        </w:rPr>
        <w:t xml:space="preserve">]  YouTube UI Mockup </w:t>
      </w:r>
      <w:r>
        <w:rPr>
          <w:lang w:eastAsia="ko-KR"/>
        </w:rPr>
        <w:t>제작</w:t>
      </w:r>
    </w:p>
    <w:p w14:paraId="07CE6587" w14:textId="5A1A895C" w:rsidR="00FC641A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과목명</w:t>
      </w:r>
      <w:r>
        <w:rPr>
          <w:lang w:eastAsia="ko-KR"/>
        </w:rPr>
        <w:t xml:space="preserve">]  </w:t>
      </w:r>
      <w:r w:rsidR="00C97E88">
        <w:rPr>
          <w:rFonts w:ascii="맑은 고딕" w:eastAsia="맑은 고딕" w:hAnsi="맑은 고딕" w:cs="맑은 고딕" w:hint="eastAsia"/>
          <w:lang w:eastAsia="ko-KR"/>
        </w:rPr>
        <w:t>풀스택 18회차</w:t>
      </w:r>
    </w:p>
    <w:p w14:paraId="14199F5F" w14:textId="2E4861DE" w:rsidR="00FC641A" w:rsidRPr="00C97E88" w:rsidRDefault="00000000">
      <w:pPr>
        <w:rPr>
          <w:rFonts w:eastAsia="맑은 고딕"/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이름</w:t>
      </w:r>
      <w:r>
        <w:rPr>
          <w:lang w:eastAsia="ko-KR"/>
        </w:rPr>
        <w:t xml:space="preserve">]    </w:t>
      </w:r>
      <w:r w:rsidR="00C97E88">
        <w:rPr>
          <w:rFonts w:eastAsia="맑은 고딕" w:hint="eastAsia"/>
          <w:lang w:eastAsia="ko-KR"/>
        </w:rPr>
        <w:t>고주영</w:t>
      </w:r>
      <w:r w:rsidR="00C97E88">
        <w:rPr>
          <w:rFonts w:eastAsia="맑은 고딕" w:hint="eastAsia"/>
          <w:lang w:eastAsia="ko-KR"/>
        </w:rPr>
        <w:t xml:space="preserve">, </w:t>
      </w:r>
      <w:r w:rsidR="00C97E88">
        <w:rPr>
          <w:rFonts w:eastAsia="맑은 고딕" w:hint="eastAsia"/>
          <w:lang w:eastAsia="ko-KR"/>
        </w:rPr>
        <w:t>김민지</w:t>
      </w:r>
      <w:r w:rsidR="00C97E88">
        <w:rPr>
          <w:rFonts w:eastAsia="맑은 고딕" w:hint="eastAsia"/>
          <w:lang w:eastAsia="ko-KR"/>
        </w:rPr>
        <w:t xml:space="preserve">, </w:t>
      </w:r>
      <w:r w:rsidR="00C97E88">
        <w:rPr>
          <w:rFonts w:eastAsia="맑은 고딕" w:hint="eastAsia"/>
          <w:lang w:eastAsia="ko-KR"/>
        </w:rPr>
        <w:t>오송정</w:t>
      </w:r>
      <w:r w:rsidR="00C97E88">
        <w:rPr>
          <w:rFonts w:eastAsia="맑은 고딕" w:hint="eastAsia"/>
          <w:lang w:eastAsia="ko-KR"/>
        </w:rPr>
        <w:t xml:space="preserve">, </w:t>
      </w:r>
      <w:r w:rsidR="00C97E88">
        <w:rPr>
          <w:rFonts w:eastAsia="맑은 고딕" w:hint="eastAsia"/>
          <w:lang w:eastAsia="ko-KR"/>
        </w:rPr>
        <w:t>조유하</w:t>
      </w:r>
    </w:p>
    <w:p w14:paraId="3603C33F" w14:textId="3D34BB9B" w:rsidR="00FC641A" w:rsidRPr="00C97E88" w:rsidRDefault="00000000">
      <w:pPr>
        <w:rPr>
          <w:rFonts w:eastAsia="맑은 고딕"/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제출일</w:t>
      </w:r>
      <w:r>
        <w:rPr>
          <w:lang w:eastAsia="ko-KR"/>
        </w:rPr>
        <w:t>]  2025.</w:t>
      </w:r>
      <w:r w:rsidR="00C97E88">
        <w:rPr>
          <w:rFonts w:eastAsia="맑은 고딕" w:hint="eastAsia"/>
          <w:lang w:eastAsia="ko-KR"/>
        </w:rPr>
        <w:t>11.</w:t>
      </w:r>
    </w:p>
    <w:p w14:paraId="49662985" w14:textId="77777777" w:rsidR="00FC641A" w:rsidRDefault="00000000">
      <w:pPr>
        <w:rPr>
          <w:lang w:eastAsia="ko-KR"/>
        </w:rPr>
      </w:pPr>
      <w:r>
        <w:rPr>
          <w:lang w:eastAsia="ko-KR"/>
        </w:rPr>
        <w:t>───────────────────────────────</w:t>
      </w:r>
    </w:p>
    <w:p w14:paraId="6F53A0CA" w14:textId="77777777" w:rsidR="00FC641A" w:rsidRPr="003A2DA8" w:rsidRDefault="00000000">
      <w:pPr>
        <w:pStyle w:val="21"/>
        <w:rPr>
          <w:rFonts w:eastAsia="맑은 고딕" w:hint="eastAsia"/>
          <w:lang w:eastAsia="ko-KR"/>
        </w:rPr>
      </w:pPr>
      <w:r>
        <w:t xml:space="preserve">1. </w:t>
      </w:r>
      <w:r>
        <w:t>프로젝트</w:t>
      </w:r>
      <w:r>
        <w:t xml:space="preserve"> </w:t>
      </w:r>
      <w:r>
        <w:t>개요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09"/>
        <w:gridCol w:w="6831"/>
      </w:tblGrid>
      <w:tr w:rsidR="00FC641A" w14:paraId="59E20BDF" w14:textId="77777777" w:rsidTr="003A2DA8">
        <w:tc>
          <w:tcPr>
            <w:tcW w:w="1809" w:type="dxa"/>
          </w:tcPr>
          <w:p w14:paraId="764C5E8A" w14:textId="77777777" w:rsidR="00FC641A" w:rsidRPr="003A2DA8" w:rsidRDefault="00000000">
            <w:pPr>
              <w:rPr>
                <w:b/>
                <w:bCs/>
              </w:rPr>
            </w:pPr>
            <w:r w:rsidRPr="003A2DA8">
              <w:rPr>
                <w:rFonts w:ascii="맑은 고딕" w:eastAsia="맑은 고딕" w:hAnsi="맑은 고딕" w:cs="맑은 고딕" w:hint="eastAsia"/>
                <w:b/>
                <w:bCs/>
              </w:rPr>
              <w:t>프</w:t>
            </w:r>
            <w:r w:rsidRPr="003A2DA8">
              <w:rPr>
                <w:b/>
                <w:bCs/>
              </w:rPr>
              <w:t>로젝트명</w:t>
            </w:r>
          </w:p>
        </w:tc>
        <w:tc>
          <w:tcPr>
            <w:tcW w:w="6831" w:type="dxa"/>
          </w:tcPr>
          <w:p w14:paraId="6AD3C965" w14:textId="77777777" w:rsidR="00FC641A" w:rsidRDefault="00000000">
            <w:r>
              <w:t>YouTube UI Mockup</w:t>
            </w:r>
          </w:p>
        </w:tc>
      </w:tr>
      <w:tr w:rsidR="00FC641A" w14:paraId="014B2922" w14:textId="77777777" w:rsidTr="003A2DA8">
        <w:tc>
          <w:tcPr>
            <w:tcW w:w="1809" w:type="dxa"/>
          </w:tcPr>
          <w:p w14:paraId="4FEE3E4E" w14:textId="77777777" w:rsidR="00FC641A" w:rsidRPr="003A2DA8" w:rsidRDefault="00000000">
            <w:pPr>
              <w:rPr>
                <w:b/>
                <w:bCs/>
              </w:rPr>
            </w:pPr>
            <w:r w:rsidRPr="003A2DA8">
              <w:rPr>
                <w:b/>
                <w:bCs/>
              </w:rPr>
              <w:t>목표</w:t>
            </w:r>
          </w:p>
        </w:tc>
        <w:tc>
          <w:tcPr>
            <w:tcW w:w="6831" w:type="dxa"/>
          </w:tcPr>
          <w:p w14:paraId="01D91D71" w14:textId="77777777" w:rsidR="00FC641A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유튜브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화면을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분석하여</w:t>
            </w:r>
            <w:r>
              <w:rPr>
                <w:lang w:eastAsia="ko-KR"/>
              </w:rPr>
              <w:t xml:space="preserve"> HTML/CSS</w:t>
            </w:r>
            <w:r>
              <w:rPr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활용해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기본</w:t>
            </w:r>
            <w:r>
              <w:rPr>
                <w:lang w:eastAsia="ko-KR"/>
              </w:rPr>
              <w:t xml:space="preserve"> UI </w:t>
            </w:r>
            <w:r>
              <w:rPr>
                <w:lang w:eastAsia="ko-KR"/>
              </w:rPr>
              <w:t>목업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제작</w:t>
            </w:r>
          </w:p>
        </w:tc>
      </w:tr>
      <w:tr w:rsidR="00FC641A" w14:paraId="64D3C593" w14:textId="77777777" w:rsidTr="003A2DA8">
        <w:tc>
          <w:tcPr>
            <w:tcW w:w="1809" w:type="dxa"/>
          </w:tcPr>
          <w:p w14:paraId="3B75AFDB" w14:textId="77777777" w:rsidR="00FC641A" w:rsidRPr="003A2DA8" w:rsidRDefault="00000000">
            <w:pPr>
              <w:rPr>
                <w:b/>
                <w:bCs/>
              </w:rPr>
            </w:pPr>
            <w:r w:rsidRPr="003A2DA8">
              <w:rPr>
                <w:b/>
                <w:bCs/>
              </w:rPr>
              <w:t>주요</w:t>
            </w:r>
            <w:r w:rsidRPr="003A2DA8">
              <w:rPr>
                <w:b/>
                <w:bCs/>
              </w:rPr>
              <w:t xml:space="preserve"> </w:t>
            </w:r>
            <w:r w:rsidRPr="003A2DA8">
              <w:rPr>
                <w:b/>
                <w:bCs/>
              </w:rPr>
              <w:t>기술</w:t>
            </w:r>
          </w:p>
        </w:tc>
        <w:tc>
          <w:tcPr>
            <w:tcW w:w="6831" w:type="dxa"/>
          </w:tcPr>
          <w:p w14:paraId="2CE83F5E" w14:textId="77777777" w:rsidR="00FC641A" w:rsidRDefault="00000000">
            <w:r>
              <w:t>HTML5, CSS3, JavaScript</w:t>
            </w:r>
          </w:p>
        </w:tc>
      </w:tr>
      <w:tr w:rsidR="00FC641A" w14:paraId="3F50EE3F" w14:textId="77777777" w:rsidTr="003A2DA8">
        <w:tc>
          <w:tcPr>
            <w:tcW w:w="1809" w:type="dxa"/>
          </w:tcPr>
          <w:p w14:paraId="2B4F7CBC" w14:textId="77777777" w:rsidR="00FC641A" w:rsidRPr="003A2DA8" w:rsidRDefault="00000000">
            <w:pPr>
              <w:rPr>
                <w:b/>
                <w:bCs/>
              </w:rPr>
            </w:pPr>
            <w:r w:rsidRPr="003A2DA8">
              <w:rPr>
                <w:b/>
                <w:bCs/>
              </w:rPr>
              <w:t>제작</w:t>
            </w:r>
            <w:r w:rsidRPr="003A2DA8">
              <w:rPr>
                <w:b/>
                <w:bCs/>
              </w:rPr>
              <w:t xml:space="preserve"> </w:t>
            </w:r>
            <w:r w:rsidRPr="003A2DA8">
              <w:rPr>
                <w:b/>
                <w:bCs/>
              </w:rPr>
              <w:t>기간</w:t>
            </w:r>
          </w:p>
        </w:tc>
        <w:tc>
          <w:tcPr>
            <w:tcW w:w="6831" w:type="dxa"/>
          </w:tcPr>
          <w:p w14:paraId="2370F417" w14:textId="5616B127" w:rsidR="00FC641A" w:rsidRPr="00C857EC" w:rsidRDefault="00000000">
            <w:pPr>
              <w:rPr>
                <w:rFonts w:eastAsia="맑은 고딕"/>
                <w:lang w:eastAsia="ko-KR"/>
              </w:rPr>
            </w:pPr>
            <w:r>
              <w:t>2025.10.</w:t>
            </w:r>
            <w:r w:rsidR="00C857EC">
              <w:rPr>
                <w:rFonts w:eastAsia="맑은 고딕" w:hint="eastAsia"/>
                <w:lang w:eastAsia="ko-KR"/>
              </w:rPr>
              <w:t>23</w:t>
            </w:r>
            <w:r>
              <w:t xml:space="preserve"> ~ 2025.1</w:t>
            </w:r>
            <w:r w:rsidR="00C857EC">
              <w:rPr>
                <w:rFonts w:eastAsia="맑은 고딕" w:hint="eastAsia"/>
                <w:lang w:eastAsia="ko-KR"/>
              </w:rPr>
              <w:t>1</w:t>
            </w:r>
            <w:r>
              <w:t>.</w:t>
            </w:r>
            <w:r w:rsidR="00C857EC">
              <w:rPr>
                <w:rFonts w:eastAsia="맑은 고딕" w:hint="eastAsia"/>
                <w:lang w:eastAsia="ko-KR"/>
              </w:rPr>
              <w:t>6</w:t>
            </w:r>
          </w:p>
        </w:tc>
      </w:tr>
      <w:tr w:rsidR="00FC641A" w14:paraId="49DED74E" w14:textId="77777777" w:rsidTr="003A2DA8">
        <w:tc>
          <w:tcPr>
            <w:tcW w:w="1809" w:type="dxa"/>
          </w:tcPr>
          <w:p w14:paraId="1ED0C333" w14:textId="77777777" w:rsidR="00FC641A" w:rsidRPr="003A2DA8" w:rsidRDefault="00000000">
            <w:pPr>
              <w:rPr>
                <w:b/>
                <w:bCs/>
              </w:rPr>
            </w:pPr>
            <w:r w:rsidRPr="003A2DA8">
              <w:rPr>
                <w:b/>
                <w:bCs/>
              </w:rPr>
              <w:t>결과물</w:t>
            </w:r>
            <w:r w:rsidRPr="003A2DA8">
              <w:rPr>
                <w:b/>
                <w:bCs/>
              </w:rPr>
              <w:t xml:space="preserve"> URL</w:t>
            </w:r>
          </w:p>
        </w:tc>
        <w:tc>
          <w:tcPr>
            <w:tcW w:w="6831" w:type="dxa"/>
          </w:tcPr>
          <w:p w14:paraId="49DD4CF9" w14:textId="1379DE7E" w:rsidR="00FC641A" w:rsidRDefault="00C857EC">
            <w:r w:rsidRPr="00C857EC">
              <w:t>https://github.com/Deepdive-team1/youtube-mockup</w:t>
            </w:r>
          </w:p>
        </w:tc>
      </w:tr>
    </w:tbl>
    <w:p w14:paraId="2AB3ACE9" w14:textId="51E7A954" w:rsidR="00AD5C1B" w:rsidRPr="003A2DA8" w:rsidRDefault="00000000" w:rsidP="003A2DA8">
      <w:pPr>
        <w:pStyle w:val="21"/>
        <w:rPr>
          <w:rFonts w:hint="eastAsia"/>
          <w:lang w:eastAsia="ko-KR"/>
        </w:rPr>
      </w:pPr>
      <w:r>
        <w:rPr>
          <w:lang w:eastAsia="ko-KR"/>
        </w:rPr>
        <w:t xml:space="preserve">2. </w:t>
      </w:r>
      <w:r>
        <w:rPr>
          <w:rFonts w:ascii="맑은 고딕" w:eastAsia="맑은 고딕" w:hAnsi="맑은 고딕" w:cs="맑은 고딕" w:hint="eastAsia"/>
          <w:lang w:eastAsia="ko-KR"/>
        </w:rPr>
        <w:t>기획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목표</w:t>
      </w:r>
    </w:p>
    <w:p w14:paraId="10BA0817" w14:textId="6FB6C670" w:rsidR="00AD5C1B" w:rsidRPr="00AD5C1B" w:rsidRDefault="00AD5C1B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실제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서비스의</w:t>
      </w:r>
      <w:r>
        <w:rPr>
          <w:rFonts w:eastAsia="맑은 고딕" w:hint="eastAsia"/>
          <w:lang w:eastAsia="ko-KR"/>
        </w:rPr>
        <w:t xml:space="preserve"> UI </w:t>
      </w:r>
      <w:r>
        <w:rPr>
          <w:rFonts w:eastAsia="맑은 고딕" w:hint="eastAsia"/>
          <w:lang w:eastAsia="ko-KR"/>
        </w:rPr>
        <w:t>구조를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목업에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필요한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구분하여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코드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설계합니다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학습한</w:t>
      </w:r>
      <w:r>
        <w:rPr>
          <w:rFonts w:eastAsia="맑은 고딕" w:hint="eastAsia"/>
          <w:lang w:eastAsia="ko-KR"/>
        </w:rPr>
        <w:t xml:space="preserve"> HTML, CSS, JavaScript </w:t>
      </w:r>
      <w:r>
        <w:rPr>
          <w:rFonts w:eastAsia="맑은 고딕" w:hint="eastAsia"/>
          <w:lang w:eastAsia="ko-KR"/>
        </w:rPr>
        <w:t>태그와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메소드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등을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적용하고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적절한</w:t>
      </w:r>
      <w:r>
        <w:rPr>
          <w:rFonts w:eastAsia="맑은 고딕" w:hint="eastAsia"/>
          <w:lang w:eastAsia="ko-KR"/>
        </w:rPr>
        <w:t xml:space="preserve"> CSS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 w:rsidR="003A2DA8">
        <w:rPr>
          <w:rFonts w:eastAsia="맑은 고딕" w:hint="eastAsia"/>
          <w:lang w:eastAsia="ko-KR"/>
        </w:rPr>
        <w:t>사용하여</w:t>
      </w:r>
      <w:r w:rsidR="003A2DA8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시각적으로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서비스와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유사한</w:t>
      </w:r>
      <w:r>
        <w:rPr>
          <w:rFonts w:eastAsia="맑은 고딕" w:hint="eastAsia"/>
          <w:lang w:eastAsia="ko-KR"/>
        </w:rPr>
        <w:t xml:space="preserve"> </w:t>
      </w:r>
      <w:r w:rsidR="003A2DA8">
        <w:rPr>
          <w:rFonts w:eastAsia="맑은 고딕" w:hint="eastAsia"/>
          <w:lang w:eastAsia="ko-KR"/>
        </w:rPr>
        <w:t>화면을</w:t>
      </w:r>
      <w:r w:rsidR="003A2DA8">
        <w:rPr>
          <w:rFonts w:eastAsia="맑은 고딕" w:hint="eastAsia"/>
          <w:lang w:eastAsia="ko-KR"/>
        </w:rPr>
        <w:t xml:space="preserve"> </w:t>
      </w:r>
      <w:r w:rsidR="003A2DA8">
        <w:rPr>
          <w:rFonts w:eastAsia="맑은 고딕" w:hint="eastAsia"/>
          <w:lang w:eastAsia="ko-KR"/>
        </w:rPr>
        <w:t>만듭니다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필요한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에셋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및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데이터를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가져와서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</w:t>
      </w:r>
      <w:r w:rsidR="003A2DA8">
        <w:rPr>
          <w:rFonts w:eastAsia="맑은 고딕" w:hint="eastAsia"/>
          <w:lang w:eastAsia="ko-KR"/>
        </w:rPr>
        <w:t>하는</w:t>
      </w:r>
      <w:r w:rsidR="003A2DA8">
        <w:rPr>
          <w:rFonts w:eastAsia="맑은 고딕" w:hint="eastAsia"/>
          <w:lang w:eastAsia="ko-KR"/>
        </w:rPr>
        <w:t xml:space="preserve"> </w:t>
      </w:r>
      <w:r w:rsidR="003A2DA8">
        <w:rPr>
          <w:rFonts w:eastAsia="맑은 고딕" w:hint="eastAsia"/>
          <w:lang w:eastAsia="ko-KR"/>
        </w:rPr>
        <w:t>방법을</w:t>
      </w:r>
      <w:r w:rsidR="003A2DA8">
        <w:rPr>
          <w:rFonts w:eastAsia="맑은 고딕" w:hint="eastAsia"/>
          <w:lang w:eastAsia="ko-KR"/>
        </w:rPr>
        <w:t xml:space="preserve"> </w:t>
      </w:r>
      <w:r w:rsidR="003A2DA8">
        <w:rPr>
          <w:rFonts w:eastAsia="맑은 고딕" w:hint="eastAsia"/>
          <w:lang w:eastAsia="ko-KR"/>
        </w:rPr>
        <w:t>추가적으로</w:t>
      </w:r>
      <w:r w:rsidR="003A2DA8">
        <w:rPr>
          <w:rFonts w:eastAsia="맑은 고딕" w:hint="eastAsia"/>
          <w:lang w:eastAsia="ko-KR"/>
        </w:rPr>
        <w:t xml:space="preserve"> </w:t>
      </w:r>
      <w:r w:rsidR="003A2DA8">
        <w:rPr>
          <w:rFonts w:eastAsia="맑은 고딕" w:hint="eastAsia"/>
          <w:lang w:eastAsia="ko-KR"/>
        </w:rPr>
        <w:t>학습해봅니다</w:t>
      </w:r>
      <w:r w:rsidR="003A2DA8">
        <w:rPr>
          <w:rFonts w:eastAsia="맑은 고딕" w:hint="eastAsia"/>
          <w:lang w:eastAsia="ko-KR"/>
        </w:rPr>
        <w:t xml:space="preserve">. </w:t>
      </w:r>
    </w:p>
    <w:p w14:paraId="3FC1991D" w14:textId="77777777" w:rsidR="00FC641A" w:rsidRDefault="00000000">
      <w:pPr>
        <w:pStyle w:val="21"/>
      </w:pPr>
      <w:r>
        <w:t xml:space="preserve">3. UI </w:t>
      </w:r>
      <w:r>
        <w:t>분석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757"/>
        <w:gridCol w:w="3003"/>
      </w:tblGrid>
      <w:tr w:rsidR="00FC641A" w14:paraId="094E46B1" w14:textId="77777777" w:rsidTr="00AD5C1B">
        <w:tc>
          <w:tcPr>
            <w:tcW w:w="2880" w:type="dxa"/>
          </w:tcPr>
          <w:p w14:paraId="011BBF83" w14:textId="77777777" w:rsidR="00FC641A" w:rsidRPr="003A2DA8" w:rsidRDefault="00000000">
            <w:pPr>
              <w:rPr>
                <w:b/>
                <w:bCs/>
              </w:rPr>
            </w:pPr>
            <w:r w:rsidRPr="003A2DA8">
              <w:rPr>
                <w:b/>
                <w:bCs/>
              </w:rPr>
              <w:t>구역</w:t>
            </w:r>
          </w:p>
        </w:tc>
        <w:tc>
          <w:tcPr>
            <w:tcW w:w="2757" w:type="dxa"/>
          </w:tcPr>
          <w:p w14:paraId="208EAD21" w14:textId="77777777" w:rsidR="00FC641A" w:rsidRPr="003A2DA8" w:rsidRDefault="00000000">
            <w:pPr>
              <w:rPr>
                <w:b/>
                <w:bCs/>
              </w:rPr>
            </w:pPr>
            <w:r w:rsidRPr="003A2DA8">
              <w:rPr>
                <w:b/>
                <w:bCs/>
              </w:rPr>
              <w:t>구성요소</w:t>
            </w:r>
          </w:p>
        </w:tc>
        <w:tc>
          <w:tcPr>
            <w:tcW w:w="3003" w:type="dxa"/>
          </w:tcPr>
          <w:p w14:paraId="1C9488BC" w14:textId="77777777" w:rsidR="00FC641A" w:rsidRPr="003A2DA8" w:rsidRDefault="00000000">
            <w:pPr>
              <w:rPr>
                <w:b/>
                <w:bCs/>
              </w:rPr>
            </w:pPr>
            <w:r w:rsidRPr="003A2DA8">
              <w:rPr>
                <w:b/>
                <w:bCs/>
              </w:rPr>
              <w:t>설명</w:t>
            </w:r>
          </w:p>
        </w:tc>
      </w:tr>
      <w:tr w:rsidR="00FC641A" w14:paraId="43C15E7F" w14:textId="77777777" w:rsidTr="00AD5C1B">
        <w:tc>
          <w:tcPr>
            <w:tcW w:w="2880" w:type="dxa"/>
          </w:tcPr>
          <w:p w14:paraId="1AFA9A7B" w14:textId="77777777" w:rsidR="00FC641A" w:rsidRDefault="00000000">
            <w:r>
              <w:t>헤더</w:t>
            </w:r>
            <w:r>
              <w:t>(Header)</w:t>
            </w:r>
          </w:p>
        </w:tc>
        <w:tc>
          <w:tcPr>
            <w:tcW w:w="2757" w:type="dxa"/>
          </w:tcPr>
          <w:p w14:paraId="1B0515EC" w14:textId="77777777" w:rsidR="00FC641A" w:rsidRDefault="00000000">
            <w:r>
              <w:t>로고</w:t>
            </w:r>
            <w:r>
              <w:t xml:space="preserve">, </w:t>
            </w:r>
            <w:r>
              <w:t>검색창</w:t>
            </w:r>
            <w:r>
              <w:t xml:space="preserve">, </w:t>
            </w:r>
            <w:r>
              <w:t>버튼</w:t>
            </w:r>
          </w:p>
        </w:tc>
        <w:tc>
          <w:tcPr>
            <w:tcW w:w="3003" w:type="dxa"/>
          </w:tcPr>
          <w:p w14:paraId="2D26C787" w14:textId="77777777" w:rsidR="00FC641A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브랜드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영역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탐색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기능</w:t>
            </w:r>
          </w:p>
        </w:tc>
      </w:tr>
      <w:tr w:rsidR="00FC641A" w14:paraId="2A4A7EAD" w14:textId="77777777" w:rsidTr="00AD5C1B">
        <w:tc>
          <w:tcPr>
            <w:tcW w:w="2880" w:type="dxa"/>
          </w:tcPr>
          <w:p w14:paraId="6C53052A" w14:textId="77777777" w:rsidR="00FC641A" w:rsidRDefault="00000000">
            <w:r>
              <w:t>사이드바</w:t>
            </w:r>
            <w:r>
              <w:t>(Sidebar)</w:t>
            </w:r>
          </w:p>
        </w:tc>
        <w:tc>
          <w:tcPr>
            <w:tcW w:w="2757" w:type="dxa"/>
          </w:tcPr>
          <w:p w14:paraId="47FA084E" w14:textId="77777777" w:rsidR="00FC641A" w:rsidRDefault="00000000">
            <w:r>
              <w:t>홈</w:t>
            </w:r>
            <w:r>
              <w:t xml:space="preserve">, </w:t>
            </w:r>
            <w:r>
              <w:t>인기</w:t>
            </w:r>
            <w:r>
              <w:t xml:space="preserve">, </w:t>
            </w:r>
            <w:r>
              <w:t>구독</w:t>
            </w:r>
          </w:p>
        </w:tc>
        <w:tc>
          <w:tcPr>
            <w:tcW w:w="3003" w:type="dxa"/>
          </w:tcPr>
          <w:p w14:paraId="5E1D6F7A" w14:textId="77777777" w:rsidR="00FC641A" w:rsidRDefault="00000000">
            <w:r>
              <w:t>주요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구성</w:t>
            </w:r>
          </w:p>
        </w:tc>
      </w:tr>
      <w:tr w:rsidR="00FC641A" w14:paraId="77AC4C1B" w14:textId="77777777" w:rsidTr="00AD5C1B">
        <w:tc>
          <w:tcPr>
            <w:tcW w:w="2880" w:type="dxa"/>
          </w:tcPr>
          <w:p w14:paraId="06EA8725" w14:textId="30A3C5C1" w:rsidR="00C857EC" w:rsidRPr="00C857EC" w:rsidRDefault="00000000">
            <w:pPr>
              <w:rPr>
                <w:rFonts w:eastAsia="맑은 고딕"/>
                <w:lang w:eastAsia="ko-KR"/>
              </w:rPr>
            </w:pPr>
            <w:r>
              <w:t>메인</w:t>
            </w:r>
            <w:r>
              <w:t xml:space="preserve"> </w:t>
            </w:r>
            <w:r>
              <w:t>콘텐츠</w:t>
            </w:r>
            <w:r>
              <w:t>(Main)</w:t>
            </w:r>
          </w:p>
        </w:tc>
        <w:tc>
          <w:tcPr>
            <w:tcW w:w="2757" w:type="dxa"/>
          </w:tcPr>
          <w:p w14:paraId="6E4F572D" w14:textId="4799AA38" w:rsidR="00FC641A" w:rsidRPr="00C857EC" w:rsidRDefault="00000000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썸네일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제목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채널명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조회수</w:t>
            </w:r>
            <w:r w:rsidR="00C857EC">
              <w:rPr>
                <w:rFonts w:eastAsia="맑은 고딕" w:hint="eastAsia"/>
                <w:lang w:eastAsia="ko-KR"/>
              </w:rPr>
              <w:t xml:space="preserve">, </w:t>
            </w:r>
            <w:r w:rsidR="00C857EC">
              <w:rPr>
                <w:rFonts w:eastAsia="맑은 고딕" w:hint="eastAsia"/>
                <w:lang w:eastAsia="ko-KR"/>
              </w:rPr>
              <w:t>쇼츠</w:t>
            </w:r>
            <w:r w:rsidR="00C857EC">
              <w:rPr>
                <w:rFonts w:eastAsia="맑은 고딕" w:hint="eastAsia"/>
                <w:lang w:eastAsia="ko-KR"/>
              </w:rPr>
              <w:t xml:space="preserve">, </w:t>
            </w:r>
            <w:r w:rsidR="00C857EC">
              <w:rPr>
                <w:rFonts w:eastAsia="맑은 고딕" w:hint="eastAsia"/>
                <w:lang w:eastAsia="ko-KR"/>
              </w:rPr>
              <w:t>필터</w:t>
            </w:r>
          </w:p>
        </w:tc>
        <w:tc>
          <w:tcPr>
            <w:tcW w:w="3003" w:type="dxa"/>
          </w:tcPr>
          <w:p w14:paraId="74D05726" w14:textId="77777777" w:rsidR="00FC641A" w:rsidRDefault="00000000">
            <w:r>
              <w:t>핵심</w:t>
            </w:r>
            <w:r>
              <w:t xml:space="preserve"> </w:t>
            </w:r>
            <w:r>
              <w:t>시청</w:t>
            </w:r>
            <w:r>
              <w:t xml:space="preserve"> </w:t>
            </w:r>
            <w:r>
              <w:t>콘텐츠</w:t>
            </w:r>
            <w:r>
              <w:t xml:space="preserve"> </w:t>
            </w:r>
            <w:r>
              <w:t>표시</w:t>
            </w:r>
          </w:p>
        </w:tc>
      </w:tr>
      <w:tr w:rsidR="00C857EC" w14:paraId="61E0B389" w14:textId="77777777" w:rsidTr="00AD5C1B">
        <w:tc>
          <w:tcPr>
            <w:tcW w:w="2880" w:type="dxa"/>
          </w:tcPr>
          <w:p w14:paraId="74F32035" w14:textId="71DD79B2" w:rsidR="00C857EC" w:rsidRDefault="00C857EC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영상 재생 화면(Player)</w:t>
            </w:r>
          </w:p>
        </w:tc>
        <w:tc>
          <w:tcPr>
            <w:tcW w:w="2757" w:type="dxa"/>
          </w:tcPr>
          <w:p w14:paraId="2E278060" w14:textId="13E11FA2" w:rsidR="00C857EC" w:rsidRDefault="00C857EC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영상, 재생제어버튼</w:t>
            </w:r>
          </w:p>
        </w:tc>
        <w:tc>
          <w:tcPr>
            <w:tcW w:w="3003" w:type="dxa"/>
          </w:tcPr>
          <w:p w14:paraId="3C74A4BD" w14:textId="148C9A70" w:rsidR="00C857EC" w:rsidRDefault="00C857EC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영상 재생 및 화면크기 제어</w:t>
            </w:r>
          </w:p>
        </w:tc>
      </w:tr>
      <w:tr w:rsidR="00C857EC" w14:paraId="4B936C5C" w14:textId="77777777" w:rsidTr="00AD5C1B">
        <w:tc>
          <w:tcPr>
            <w:tcW w:w="2880" w:type="dxa"/>
          </w:tcPr>
          <w:p w14:paraId="0454768D" w14:textId="587205B0" w:rsidR="00C857EC" w:rsidRDefault="00C857EC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lastRenderedPageBreak/>
              <w:t>영상 설명 영역(Description)</w:t>
            </w:r>
          </w:p>
        </w:tc>
        <w:tc>
          <w:tcPr>
            <w:tcW w:w="2757" w:type="dxa"/>
          </w:tcPr>
          <w:p w14:paraId="3754A24A" w14:textId="1300AE98" w:rsidR="00C857EC" w:rsidRDefault="00C857EC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제목, 프로필, 영상 설명란, 좋아요/구독 버튼</w:t>
            </w:r>
          </w:p>
        </w:tc>
        <w:tc>
          <w:tcPr>
            <w:tcW w:w="3003" w:type="dxa"/>
          </w:tcPr>
          <w:p w14:paraId="44E2CB06" w14:textId="63B33510" w:rsidR="00C857EC" w:rsidRDefault="00C857EC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영상에 대한 정보 제공 및 피드백 기능</w:t>
            </w:r>
          </w:p>
        </w:tc>
      </w:tr>
      <w:tr w:rsidR="00C857EC" w14:paraId="148889E7" w14:textId="77777777" w:rsidTr="00AD5C1B">
        <w:tc>
          <w:tcPr>
            <w:tcW w:w="2880" w:type="dxa"/>
          </w:tcPr>
          <w:p w14:paraId="71B0F4B0" w14:textId="478CC22B" w:rsidR="00C857EC" w:rsidRDefault="00C857EC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댓글 화면(Comment</w:t>
            </w:r>
            <w:r w:rsidR="00DC4A94">
              <w:rPr>
                <w:rFonts w:ascii="맑은 고딕" w:eastAsia="맑은 고딕" w:hAnsi="맑은 고딕" w:cs="맑은 고딕" w:hint="eastAsia"/>
                <w:lang w:eastAsia="ko-KR"/>
              </w:rPr>
              <w:t>s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)</w:t>
            </w:r>
          </w:p>
        </w:tc>
        <w:tc>
          <w:tcPr>
            <w:tcW w:w="2757" w:type="dxa"/>
          </w:tcPr>
          <w:p w14:paraId="2CA7FA07" w14:textId="274B146F" w:rsidR="00C857EC" w:rsidRDefault="00C857EC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프로필, 아이디, 댓글내용</w:t>
            </w:r>
          </w:p>
        </w:tc>
        <w:tc>
          <w:tcPr>
            <w:tcW w:w="3003" w:type="dxa"/>
          </w:tcPr>
          <w:p w14:paraId="432F9C36" w14:textId="419A5F3E" w:rsidR="00C857EC" w:rsidRDefault="00266E97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사용자의 </w:t>
            </w:r>
            <w:r w:rsidR="00C857EC">
              <w:rPr>
                <w:rFonts w:ascii="맑은 고딕" w:eastAsia="맑은 고딕" w:hAnsi="맑은 고딕" w:cs="맑은 고딕" w:hint="eastAsia"/>
                <w:lang w:eastAsia="ko-KR"/>
              </w:rPr>
              <w:t>소통 공간</w:t>
            </w:r>
          </w:p>
        </w:tc>
      </w:tr>
      <w:tr w:rsidR="00C857EC" w14:paraId="7A5B5AE8" w14:textId="77777777" w:rsidTr="00AD5C1B">
        <w:tc>
          <w:tcPr>
            <w:tcW w:w="2880" w:type="dxa"/>
          </w:tcPr>
          <w:p w14:paraId="551F24EE" w14:textId="4FB1D6D2" w:rsidR="00C857EC" w:rsidRDefault="00C857EC">
            <w:pPr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관련 영상 영역</w:t>
            </w:r>
            <w:r w:rsidR="00DC4A94">
              <w:rPr>
                <w:rFonts w:ascii="맑은 고딕" w:eastAsia="맑은 고딕" w:hAnsi="맑은 고딕" w:cs="맑은 고딕" w:hint="eastAsia"/>
                <w:lang w:eastAsia="ko-KR"/>
              </w:rPr>
              <w:t>(Related)</w:t>
            </w:r>
          </w:p>
        </w:tc>
        <w:tc>
          <w:tcPr>
            <w:tcW w:w="2757" w:type="dxa"/>
          </w:tcPr>
          <w:p w14:paraId="26D89947" w14:textId="79795D53" w:rsidR="00C857EC" w:rsidRDefault="00C857EC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제목, 채널명, 조회수</w:t>
            </w:r>
          </w:p>
        </w:tc>
        <w:tc>
          <w:tcPr>
            <w:tcW w:w="3003" w:type="dxa"/>
          </w:tcPr>
          <w:p w14:paraId="5E7CF1F6" w14:textId="324161BF" w:rsidR="00C857EC" w:rsidRDefault="00C857EC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영상과 관련된 추천 동영상 목록 제공</w:t>
            </w:r>
          </w:p>
        </w:tc>
      </w:tr>
    </w:tbl>
    <w:p w14:paraId="542B66B3" w14:textId="77777777" w:rsidR="00FC641A" w:rsidRDefault="00000000">
      <w:pPr>
        <w:pStyle w:val="21"/>
        <w:rPr>
          <w:rFonts w:eastAsia="맑은 고딕"/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와이어프레임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</w:p>
    <w:p w14:paraId="2CD7B3A1" w14:textId="3EDA85AF" w:rsidR="00AD5C1B" w:rsidRPr="00AD5C1B" w:rsidRDefault="00AD5C1B" w:rsidP="00AD5C1B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Figma </w:t>
      </w:r>
      <w:r>
        <w:rPr>
          <w:rFonts w:eastAsia="맑은 고딕" w:hint="eastAsia"/>
          <w:lang w:eastAsia="ko-KR"/>
        </w:rPr>
        <w:t>링크</w:t>
      </w:r>
      <w:r>
        <w:rPr>
          <w:rFonts w:eastAsia="맑은 고딕" w:hint="eastAsia"/>
          <w:lang w:eastAsia="ko-KR"/>
        </w:rPr>
        <w:t xml:space="preserve">: </w:t>
      </w:r>
      <w:hyperlink r:id="rId6" w:history="1">
        <w:r w:rsidRPr="00AD5C1B">
          <w:rPr>
            <w:rStyle w:val="aff1"/>
            <w:rFonts w:eastAsia="맑은 고딕"/>
            <w:lang w:eastAsia="ko-KR"/>
          </w:rPr>
          <w:t>https://www.figma.com/design/Pc1qaSoPkcP2YV7XHCEVTw/youtube-mockup-wireframe?node-id=0-1&amp;p=f&amp;t=HLxHQ5iz92E</w:t>
        </w:r>
        <w:r w:rsidRPr="00AD5C1B">
          <w:rPr>
            <w:rStyle w:val="aff1"/>
            <w:rFonts w:eastAsia="맑은 고딕"/>
            <w:lang w:eastAsia="ko-KR"/>
          </w:rPr>
          <w:t>s</w:t>
        </w:r>
        <w:r w:rsidRPr="00AD5C1B">
          <w:rPr>
            <w:rStyle w:val="aff1"/>
            <w:rFonts w:eastAsia="맑은 고딕"/>
            <w:lang w:eastAsia="ko-KR"/>
          </w:rPr>
          <w:t>KBL0-0</w:t>
        </w:r>
      </w:hyperlink>
    </w:p>
    <w:p w14:paraId="48D95241" w14:textId="7E800BD3" w:rsidR="00DC4A94" w:rsidRPr="00DC4A94" w:rsidRDefault="003A2DA8" w:rsidP="00DC4A94">
      <w:pPr>
        <w:rPr>
          <w:rFonts w:eastAsia="맑은 고딕" w:hint="eastAsia"/>
          <w:b/>
          <w:bCs/>
          <w:lang w:eastAsia="ko-KR"/>
        </w:rPr>
      </w:pPr>
      <w:r>
        <w:rPr>
          <w:rFonts w:eastAsia="맑은 고딕" w:hint="eastAsia"/>
          <w:b/>
          <w:bCs/>
          <w:lang w:eastAsia="ko-KR"/>
        </w:rPr>
        <w:t xml:space="preserve">[ </w:t>
      </w:r>
      <w:r w:rsidR="00DC4A94" w:rsidRPr="00DC4A94">
        <w:rPr>
          <w:rFonts w:eastAsia="맑은 고딕" w:hint="eastAsia"/>
          <w:b/>
          <w:bCs/>
          <w:lang w:eastAsia="ko-KR"/>
        </w:rPr>
        <w:t>데크스탑</w:t>
      </w:r>
      <w:r w:rsidR="00DC4A94" w:rsidRPr="00DC4A94">
        <w:rPr>
          <w:rFonts w:eastAsia="맑은 고딕" w:hint="eastAsia"/>
          <w:b/>
          <w:bCs/>
          <w:lang w:eastAsia="ko-KR"/>
        </w:rPr>
        <w:t xml:space="preserve"> </w:t>
      </w:r>
      <w:r w:rsidR="00DC4A94" w:rsidRPr="00DC4A94">
        <w:rPr>
          <w:rFonts w:eastAsia="맑은 고딕" w:hint="eastAsia"/>
          <w:b/>
          <w:bCs/>
          <w:lang w:eastAsia="ko-KR"/>
        </w:rPr>
        <w:t>뷰</w:t>
      </w:r>
      <w:r>
        <w:rPr>
          <w:rFonts w:eastAsia="맑은 고딕" w:hint="eastAsia"/>
          <w:b/>
          <w:bCs/>
          <w:lang w:eastAsia="ko-KR"/>
        </w:rPr>
        <w:t xml:space="preserve"> ]</w:t>
      </w:r>
    </w:p>
    <w:tbl>
      <w:tblPr>
        <w:tblStyle w:val="af9"/>
        <w:tblpPr w:leftFromText="142" w:rightFromText="142" w:vertAnchor="text" w:horzAnchor="margin" w:tblpY="6793"/>
        <w:tblW w:w="8827" w:type="dxa"/>
        <w:tblLook w:val="04A0" w:firstRow="1" w:lastRow="0" w:firstColumn="1" w:lastColumn="0" w:noHBand="0" w:noVBand="1"/>
      </w:tblPr>
      <w:tblGrid>
        <w:gridCol w:w="2645"/>
        <w:gridCol w:w="6182"/>
      </w:tblGrid>
      <w:tr w:rsidR="00DC4A94" w:rsidRPr="00DC4A94" w14:paraId="730E5D5D" w14:textId="77777777" w:rsidTr="00DC4A94">
        <w:trPr>
          <w:trHeight w:val="497"/>
        </w:trPr>
        <w:tc>
          <w:tcPr>
            <w:tcW w:w="2645" w:type="dxa"/>
          </w:tcPr>
          <w:p w14:paraId="339B6BE0" w14:textId="77777777" w:rsidR="00DC4A94" w:rsidRPr="00DC4A94" w:rsidRDefault="00DC4A94" w:rsidP="00DC4A94">
            <w:pPr>
              <w:pStyle w:val="aa"/>
              <w:ind w:left="0"/>
              <w:rPr>
                <w:rFonts w:hint="eastAsia"/>
              </w:rPr>
            </w:pPr>
            <w:r w:rsidRPr="00DC4A94">
              <w:t>Header</w:t>
            </w:r>
          </w:p>
        </w:tc>
        <w:tc>
          <w:tcPr>
            <w:tcW w:w="6182" w:type="dxa"/>
          </w:tcPr>
          <w:p w14:paraId="6C8630E3" w14:textId="77777777" w:rsidR="00DC4A94" w:rsidRPr="00DC4A94" w:rsidRDefault="00DC4A94" w:rsidP="00DC4A94">
            <w:pPr>
              <w:pStyle w:val="aa"/>
              <w:ind w:left="0"/>
              <w:rPr>
                <w:rFonts w:hint="eastAsia"/>
              </w:rPr>
            </w:pPr>
            <w:r w:rsidRPr="00DC4A94">
              <w:rPr>
                <w:rFonts w:ascii="맑은 고딕" w:eastAsia="맑은 고딕" w:hAnsi="맑은 고딕" w:cs="맑은 고딕" w:hint="eastAsia"/>
              </w:rPr>
              <w:t>검색창</w:t>
            </w:r>
            <w:r w:rsidRPr="00DC4A94"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</w:rPr>
              <w:t>및</w:t>
            </w:r>
            <w:r w:rsidRPr="00DC4A94"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</w:rPr>
              <w:t>로고</w:t>
            </w:r>
            <w:r w:rsidRPr="00DC4A94"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</w:rPr>
              <w:t>위치</w:t>
            </w:r>
            <w:r w:rsidRPr="00DC4A94"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</w:rPr>
              <w:t>고정</w:t>
            </w:r>
          </w:p>
        </w:tc>
      </w:tr>
      <w:tr w:rsidR="00DC4A94" w:rsidRPr="00DC4A94" w14:paraId="0BD98BC1" w14:textId="77777777" w:rsidTr="00DC4A94">
        <w:trPr>
          <w:trHeight w:val="482"/>
        </w:trPr>
        <w:tc>
          <w:tcPr>
            <w:tcW w:w="2645" w:type="dxa"/>
          </w:tcPr>
          <w:p w14:paraId="09209E04" w14:textId="77777777" w:rsidR="00DC4A94" w:rsidRPr="00DC4A94" w:rsidRDefault="00DC4A94" w:rsidP="00DC4A94">
            <w:pPr>
              <w:pStyle w:val="aa"/>
              <w:ind w:left="0"/>
              <w:rPr>
                <w:rFonts w:hint="eastAsia"/>
              </w:rPr>
            </w:pPr>
            <w:r w:rsidRPr="00DC4A94">
              <w:t>Sidebar</w:t>
            </w:r>
          </w:p>
        </w:tc>
        <w:tc>
          <w:tcPr>
            <w:tcW w:w="6182" w:type="dxa"/>
          </w:tcPr>
          <w:p w14:paraId="435AC237" w14:textId="77777777" w:rsidR="00DC4A94" w:rsidRPr="00DC4A94" w:rsidRDefault="00DC4A94" w:rsidP="00DC4A94">
            <w:pPr>
              <w:pStyle w:val="aa"/>
              <w:ind w:left="0"/>
              <w:rPr>
                <w:rFonts w:hint="eastAsia"/>
              </w:rPr>
            </w:pPr>
            <w:r w:rsidRPr="00DC4A94">
              <w:rPr>
                <w:rFonts w:ascii="맑은 고딕" w:eastAsia="맑은 고딕" w:hAnsi="맑은 고딕" w:cs="맑은 고딕" w:hint="eastAsia"/>
              </w:rPr>
              <w:t>좌측</w:t>
            </w:r>
            <w:r w:rsidRPr="00DC4A94"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</w:rPr>
              <w:t>메뉴를</w:t>
            </w:r>
            <w:r w:rsidRPr="00DC4A94"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</w:rPr>
              <w:t>고정하여</w:t>
            </w:r>
            <w:r w:rsidRPr="00DC4A94"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</w:rPr>
              <w:t>탐색</w:t>
            </w:r>
            <w:r w:rsidRPr="00DC4A94"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</w:rPr>
              <w:t>편의성</w:t>
            </w:r>
            <w:r w:rsidRPr="00DC4A94"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</w:rPr>
              <w:t>제공</w:t>
            </w:r>
          </w:p>
        </w:tc>
      </w:tr>
      <w:tr w:rsidR="00DC4A94" w:rsidRPr="00DC4A94" w14:paraId="0849C448" w14:textId="77777777" w:rsidTr="00DC4A94">
        <w:trPr>
          <w:trHeight w:val="510"/>
        </w:trPr>
        <w:tc>
          <w:tcPr>
            <w:tcW w:w="2645" w:type="dxa"/>
          </w:tcPr>
          <w:p w14:paraId="33D32170" w14:textId="77777777" w:rsidR="00DC4A94" w:rsidRPr="00DC4A94" w:rsidRDefault="00DC4A94" w:rsidP="00DC4A94">
            <w:pPr>
              <w:pStyle w:val="aa"/>
              <w:ind w:left="0"/>
              <w:rPr>
                <w:rFonts w:hint="eastAsia"/>
              </w:rPr>
            </w:pPr>
            <w:r w:rsidRPr="00DC4A94">
              <w:t>Video List</w:t>
            </w:r>
          </w:p>
        </w:tc>
        <w:tc>
          <w:tcPr>
            <w:tcW w:w="6182" w:type="dxa"/>
          </w:tcPr>
          <w:p w14:paraId="45B6939D" w14:textId="77777777" w:rsidR="00DC4A94" w:rsidRPr="00DC4A94" w:rsidRDefault="00DC4A94" w:rsidP="00DC4A94">
            <w:pPr>
              <w:pStyle w:val="aa"/>
              <w:ind w:left="0"/>
              <w:rPr>
                <w:rFonts w:hint="eastAsia"/>
              </w:rPr>
            </w:pPr>
            <w:r w:rsidRPr="00DC4A94">
              <w:rPr>
                <w:rFonts w:ascii="맑은 고딕" w:eastAsia="맑은 고딕" w:hAnsi="맑은 고딕" w:cs="맑은 고딕" w:hint="eastAsia"/>
              </w:rPr>
              <w:t>썸네일</w:t>
            </w:r>
            <w:r w:rsidRPr="00DC4A94">
              <w:t xml:space="preserve">, </w:t>
            </w:r>
            <w:r w:rsidRPr="00DC4A94">
              <w:rPr>
                <w:rFonts w:ascii="맑은 고딕" w:eastAsia="맑은 고딕" w:hAnsi="맑은 고딕" w:cs="맑은 고딕" w:hint="eastAsia"/>
              </w:rPr>
              <w:t>제목</w:t>
            </w:r>
            <w:r w:rsidRPr="00DC4A94">
              <w:t xml:space="preserve">, </w:t>
            </w:r>
            <w:r w:rsidRPr="00DC4A94">
              <w:rPr>
                <w:rFonts w:ascii="맑은 고딕" w:eastAsia="맑은 고딕" w:hAnsi="맑은 고딕" w:cs="맑은 고딕" w:hint="eastAsia"/>
              </w:rPr>
              <w:t>채널</w:t>
            </w:r>
            <w:r w:rsidRPr="00DC4A94"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</w:rPr>
              <w:t>정보를</w:t>
            </w:r>
            <w:r w:rsidRPr="00DC4A94"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</w:rPr>
              <w:t>카드형</w:t>
            </w:r>
            <w:r w:rsidRPr="00DC4A94"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</w:rPr>
              <w:t>레이아웃으로</w:t>
            </w:r>
            <w:r w:rsidRPr="00DC4A94"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</w:rPr>
              <w:t>배치</w:t>
            </w:r>
          </w:p>
        </w:tc>
      </w:tr>
    </w:tbl>
    <w:p w14:paraId="2202E314" w14:textId="6CAFA9F8" w:rsidR="00DC4A94" w:rsidRDefault="00DC4A94" w:rsidP="00DC4A94">
      <w:pPr>
        <w:pStyle w:val="aa"/>
        <w:numPr>
          <w:ilvl w:val="0"/>
          <w:numId w:val="14"/>
        </w:numPr>
        <w:rPr>
          <w:rFonts w:eastAsia="맑은 고딕"/>
          <w:lang w:eastAsia="ko-KR"/>
        </w:rPr>
      </w:pPr>
      <w:r w:rsidRPr="00DC4A94">
        <w:rPr>
          <w:rFonts w:eastAsia="맑은 고딕" w:hint="eastAsia"/>
          <w:lang w:eastAsia="ko-KR"/>
        </w:rPr>
        <w:t>메인</w:t>
      </w:r>
      <w:r w:rsidRPr="00DC4A94">
        <w:rPr>
          <w:rFonts w:eastAsia="맑은 고딕" w:hint="eastAsia"/>
          <w:lang w:eastAsia="ko-KR"/>
        </w:rPr>
        <w:t xml:space="preserve"> </w:t>
      </w:r>
      <w:r w:rsidRPr="00DC4A94">
        <w:rPr>
          <w:rFonts w:eastAsia="맑은 고딕" w:hint="eastAsia"/>
          <w:lang w:eastAsia="ko-KR"/>
        </w:rPr>
        <w:t>화면</w:t>
      </w:r>
      <w:r w:rsidRPr="00AD5C1B">
        <w:drawing>
          <wp:inline distT="0" distB="0" distL="0" distR="0" wp14:anchorId="2DBF0095" wp14:editId="4C3BF1C3">
            <wp:extent cx="5297538" cy="3767138"/>
            <wp:effectExtent l="19050" t="19050" r="17780" b="24130"/>
            <wp:docPr id="21555186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144" cy="37697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103DD5" w14:textId="77777777" w:rsidR="00DC4A94" w:rsidRDefault="00DC4A94" w:rsidP="00DC4A94">
      <w:pPr>
        <w:pStyle w:val="aa"/>
        <w:numPr>
          <w:ilvl w:val="0"/>
          <w:numId w:val="14"/>
        </w:numPr>
        <w:rPr>
          <w:rFonts w:eastAsia="맑은 고딕"/>
          <w:lang w:eastAsia="ko-KR"/>
        </w:rPr>
      </w:pPr>
      <w:r w:rsidRPr="00DC4A94">
        <w:rPr>
          <w:rFonts w:eastAsia="맑은 고딕" w:hint="eastAsia"/>
          <w:lang w:eastAsia="ko-KR"/>
        </w:rPr>
        <w:lastRenderedPageBreak/>
        <w:t>동영상</w:t>
      </w:r>
      <w:r w:rsidRPr="00DC4A94">
        <w:rPr>
          <w:rFonts w:eastAsia="맑은 고딕" w:hint="eastAsia"/>
          <w:lang w:eastAsia="ko-KR"/>
        </w:rPr>
        <w:t xml:space="preserve"> </w:t>
      </w:r>
      <w:r w:rsidRPr="00DC4A94">
        <w:rPr>
          <w:rFonts w:eastAsia="맑은 고딕" w:hint="eastAsia"/>
          <w:lang w:eastAsia="ko-KR"/>
        </w:rPr>
        <w:t>플레이어</w:t>
      </w:r>
      <w:r w:rsidRPr="00DC4A94">
        <w:rPr>
          <w:rFonts w:eastAsia="맑은 고딕" w:hint="eastAsia"/>
          <w:lang w:eastAsia="ko-KR"/>
        </w:rPr>
        <w:t xml:space="preserve"> </w:t>
      </w:r>
      <w:r w:rsidRPr="00DC4A94">
        <w:rPr>
          <w:rFonts w:eastAsia="맑은 고딕" w:hint="eastAsia"/>
          <w:lang w:eastAsia="ko-KR"/>
        </w:rPr>
        <w:t>화면</w:t>
      </w:r>
    </w:p>
    <w:tbl>
      <w:tblPr>
        <w:tblStyle w:val="af9"/>
        <w:tblpPr w:leftFromText="142" w:rightFromText="142" w:vertAnchor="text" w:horzAnchor="margin" w:tblpY="6704"/>
        <w:tblW w:w="8827" w:type="dxa"/>
        <w:tblLook w:val="04A0" w:firstRow="1" w:lastRow="0" w:firstColumn="1" w:lastColumn="0" w:noHBand="0" w:noVBand="1"/>
      </w:tblPr>
      <w:tblGrid>
        <w:gridCol w:w="2645"/>
        <w:gridCol w:w="6182"/>
      </w:tblGrid>
      <w:tr w:rsidR="00DC4A94" w:rsidRPr="00DC4A94" w14:paraId="1EAF967D" w14:textId="77777777" w:rsidTr="00DC4A94">
        <w:trPr>
          <w:trHeight w:val="497"/>
        </w:trPr>
        <w:tc>
          <w:tcPr>
            <w:tcW w:w="2645" w:type="dxa"/>
          </w:tcPr>
          <w:p w14:paraId="29814F66" w14:textId="77777777" w:rsidR="00DC4A94" w:rsidRPr="00DC4A94" w:rsidRDefault="00DC4A94" w:rsidP="00DC4A94">
            <w:pPr>
              <w:pStyle w:val="aa"/>
              <w:ind w:left="0"/>
              <w:rPr>
                <w:rFonts w:hint="eastAsia"/>
              </w:rPr>
            </w:pPr>
            <w:r w:rsidRPr="00DC4A94">
              <w:t>Header</w:t>
            </w:r>
          </w:p>
        </w:tc>
        <w:tc>
          <w:tcPr>
            <w:tcW w:w="6182" w:type="dxa"/>
          </w:tcPr>
          <w:p w14:paraId="60CFCB1A" w14:textId="7AE33A93" w:rsidR="00DC4A94" w:rsidRPr="00DC4A94" w:rsidRDefault="00DC4A94" w:rsidP="00DC4A94">
            <w:pPr>
              <w:pStyle w:val="aa"/>
              <w:ind w:left="0"/>
              <w:rPr>
                <w:rFonts w:ascii="맑은 고딕" w:eastAsia="맑은 고딕" w:hAnsi="맑은 고딕" w:cs="맑은 고딕" w:hint="eastAsia"/>
                <w:lang w:eastAsia="ko-KR"/>
              </w:rPr>
            </w:pPr>
            <w:r w:rsidRPr="00DC4A94">
              <w:rPr>
                <w:rFonts w:ascii="맑은 고딕" w:eastAsia="맑은 고딕" w:hAnsi="맑은 고딕" w:cs="맑은 고딕" w:hint="eastAsia"/>
                <w:lang w:eastAsia="ko-KR"/>
              </w:rPr>
              <w:t>검색창</w:t>
            </w:r>
            <w:r w:rsidRPr="00DC4A94">
              <w:rPr>
                <w:lang w:eastAsia="ko-KR"/>
              </w:rPr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  <w:lang w:eastAsia="ko-KR"/>
              </w:rPr>
              <w:t>및</w:t>
            </w:r>
            <w:r w:rsidRPr="00DC4A94">
              <w:rPr>
                <w:lang w:eastAsia="ko-KR"/>
              </w:rPr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  <w:lang w:eastAsia="ko-KR"/>
              </w:rPr>
              <w:t>로고</w:t>
            </w:r>
            <w:r w:rsidRPr="00DC4A94">
              <w:rPr>
                <w:lang w:eastAsia="ko-KR"/>
              </w:rPr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  <w:lang w:eastAsia="ko-KR"/>
              </w:rPr>
              <w:t>위치</w:t>
            </w:r>
            <w:r w:rsidRPr="00DC4A94">
              <w:rPr>
                <w:lang w:eastAsia="ko-KR"/>
              </w:rPr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  <w:lang w:eastAsia="ko-KR"/>
              </w:rPr>
              <w:t>고정</w:t>
            </w:r>
          </w:p>
        </w:tc>
      </w:tr>
      <w:tr w:rsidR="00DC4A94" w:rsidRPr="00DC4A94" w14:paraId="35B7EC85" w14:textId="77777777" w:rsidTr="00DC4A94">
        <w:trPr>
          <w:trHeight w:val="482"/>
        </w:trPr>
        <w:tc>
          <w:tcPr>
            <w:tcW w:w="2645" w:type="dxa"/>
          </w:tcPr>
          <w:p w14:paraId="512CFE6B" w14:textId="10B2534F" w:rsidR="00DC4A94" w:rsidRPr="00DC4A94" w:rsidRDefault="00DC4A94" w:rsidP="00DC4A94">
            <w:pPr>
              <w:pStyle w:val="aa"/>
              <w:ind w:left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Player</w:t>
            </w:r>
          </w:p>
        </w:tc>
        <w:tc>
          <w:tcPr>
            <w:tcW w:w="6182" w:type="dxa"/>
          </w:tcPr>
          <w:p w14:paraId="462933E0" w14:textId="604F619E" w:rsidR="00DC4A94" w:rsidRPr="00DC4A94" w:rsidRDefault="00DC4A94" w:rsidP="00DC4A94">
            <w:pPr>
              <w:pStyle w:val="aa"/>
              <w:ind w:left="0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좌측 상단에 가장 크고 잘 보이게 배치</w:t>
            </w:r>
          </w:p>
        </w:tc>
      </w:tr>
      <w:tr w:rsidR="00DC4A94" w:rsidRPr="00DC4A94" w14:paraId="54AD1F57" w14:textId="77777777" w:rsidTr="00DC4A94">
        <w:trPr>
          <w:trHeight w:val="510"/>
        </w:trPr>
        <w:tc>
          <w:tcPr>
            <w:tcW w:w="2645" w:type="dxa"/>
          </w:tcPr>
          <w:p w14:paraId="6BF9837B" w14:textId="0549FADE" w:rsidR="00DC4A94" w:rsidRPr="00DC4A94" w:rsidRDefault="00DC4A94" w:rsidP="00DC4A94">
            <w:pPr>
              <w:pStyle w:val="aa"/>
              <w:ind w:left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Description</w:t>
            </w:r>
          </w:p>
        </w:tc>
        <w:tc>
          <w:tcPr>
            <w:tcW w:w="6182" w:type="dxa"/>
          </w:tcPr>
          <w:p w14:paraId="5E35E55E" w14:textId="4E60E4C1" w:rsidR="00DC4A94" w:rsidRPr="00DC4A94" w:rsidRDefault="00DC4A94" w:rsidP="00DC4A94">
            <w:pPr>
              <w:pStyle w:val="aa"/>
              <w:ind w:left="0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제목, 프로필, 영상 설명란, 좋아요/구독 버튼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등을 </w:t>
            </w:r>
            <w:r w:rsidR="004918D1">
              <w:rPr>
                <w:rFonts w:ascii="맑은 고딕" w:eastAsia="맑은 고딕" w:hAnsi="맑은 고딕" w:cs="맑은 고딕" w:hint="eastAsia"/>
                <w:lang w:eastAsia="ko-KR"/>
              </w:rPr>
              <w:t>player 하단에 배치</w:t>
            </w:r>
          </w:p>
        </w:tc>
      </w:tr>
      <w:tr w:rsidR="004918D1" w:rsidRPr="00DC4A94" w14:paraId="6A324B3D" w14:textId="77777777" w:rsidTr="00DC4A94">
        <w:trPr>
          <w:trHeight w:val="510"/>
        </w:trPr>
        <w:tc>
          <w:tcPr>
            <w:tcW w:w="2645" w:type="dxa"/>
          </w:tcPr>
          <w:p w14:paraId="4C5A8B19" w14:textId="6468C07B" w:rsidR="004918D1" w:rsidRDefault="004918D1" w:rsidP="00DC4A94">
            <w:pPr>
              <w:pStyle w:val="aa"/>
              <w:ind w:left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Comment</w:t>
            </w:r>
          </w:p>
        </w:tc>
        <w:tc>
          <w:tcPr>
            <w:tcW w:w="6182" w:type="dxa"/>
          </w:tcPr>
          <w:p w14:paraId="489729FB" w14:textId="5D7B20F9" w:rsidR="004918D1" w:rsidRDefault="004918D1" w:rsidP="00DC4A94">
            <w:pPr>
              <w:pStyle w:val="aa"/>
              <w:ind w:left="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댓글 입력창과 이미 입력된 댓글들을 세로 방향으로 배치 </w:t>
            </w:r>
            <w:r>
              <w:rPr>
                <w:rFonts w:ascii="맑은 고딕" w:eastAsia="맑은 고딕" w:hAnsi="맑은 고딕" w:cs="맑은 고딕"/>
                <w:lang w:eastAsia="ko-KR"/>
              </w:rPr>
              <w:br/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Description 하단에 배치</w:t>
            </w:r>
          </w:p>
        </w:tc>
      </w:tr>
      <w:tr w:rsidR="00DC4A94" w:rsidRPr="00DC4A94" w14:paraId="2ADB1093" w14:textId="77777777" w:rsidTr="00DC4A94">
        <w:trPr>
          <w:trHeight w:val="510"/>
        </w:trPr>
        <w:tc>
          <w:tcPr>
            <w:tcW w:w="2645" w:type="dxa"/>
          </w:tcPr>
          <w:p w14:paraId="2B63CFB8" w14:textId="65CBCCE0" w:rsidR="00DC4A94" w:rsidRDefault="00DC4A94" w:rsidP="00DC4A94">
            <w:pPr>
              <w:pStyle w:val="aa"/>
              <w:ind w:left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Related</w:t>
            </w:r>
          </w:p>
        </w:tc>
        <w:tc>
          <w:tcPr>
            <w:tcW w:w="6182" w:type="dxa"/>
          </w:tcPr>
          <w:p w14:paraId="03427A74" w14:textId="77777777" w:rsidR="00DC4A94" w:rsidRDefault="004918D1" w:rsidP="00DC4A94">
            <w:pPr>
              <w:pStyle w:val="aa"/>
              <w:ind w:left="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관련된 영상의 썸네일, 제목, 게시자 등을 하나의 영역으로 묶어 세로 방향으로 배치</w:t>
            </w:r>
          </w:p>
          <w:p w14:paraId="2F249E56" w14:textId="264E7CD9" w:rsidR="004918D1" w:rsidRPr="00DC4A94" w:rsidRDefault="004918D1" w:rsidP="00DC4A94">
            <w:pPr>
              <w:pStyle w:val="aa"/>
              <w:ind w:left="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화면 우측에 배치</w:t>
            </w:r>
          </w:p>
        </w:tc>
      </w:tr>
    </w:tbl>
    <w:p w14:paraId="7A26900D" w14:textId="4420BA5E" w:rsidR="00DC4A94" w:rsidRPr="00DC4A94" w:rsidRDefault="00DC4A94" w:rsidP="00DC4A94">
      <w:pPr>
        <w:pStyle w:val="aa"/>
        <w:ind w:left="360"/>
        <w:rPr>
          <w:rFonts w:eastAsia="맑은 고딕" w:hint="eastAsia"/>
          <w:lang w:eastAsia="ko-KR"/>
        </w:rPr>
      </w:pPr>
      <w:r>
        <w:rPr>
          <w:noProof/>
        </w:rPr>
        <w:drawing>
          <wp:inline distT="0" distB="0" distL="0" distR="0" wp14:anchorId="0465C4F6" wp14:editId="490205DD">
            <wp:extent cx="5486400" cy="3901440"/>
            <wp:effectExtent l="0" t="0" r="0" b="3810"/>
            <wp:docPr id="142361238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DC11" w14:textId="3E70E85E" w:rsidR="00DC4A94" w:rsidRPr="00DC4A94" w:rsidRDefault="00DC4A94">
      <w:pPr>
        <w:rPr>
          <w:rFonts w:eastAsia="맑은 고딕"/>
          <w:lang w:eastAsia="ko-KR"/>
        </w:rPr>
      </w:pPr>
    </w:p>
    <w:p w14:paraId="0D5BF1E6" w14:textId="77777777" w:rsidR="00DC4A94" w:rsidRPr="00DC4A94" w:rsidRDefault="00DC4A94">
      <w:pPr>
        <w:rPr>
          <w:rFonts w:eastAsia="맑은 고딕" w:hint="eastAsia"/>
          <w:lang w:eastAsia="ko-KR"/>
        </w:rPr>
      </w:pPr>
    </w:p>
    <w:p w14:paraId="7563ACDB" w14:textId="5E3276A7" w:rsidR="00DC4A94" w:rsidRDefault="00DC4A94">
      <w:pPr>
        <w:rPr>
          <w:rFonts w:eastAsia="맑은 고딕" w:hint="eastAsia"/>
          <w:lang w:eastAsia="ko-KR"/>
        </w:rPr>
      </w:pPr>
    </w:p>
    <w:p w14:paraId="35504917" w14:textId="03B8B101" w:rsidR="00DC4A94" w:rsidRDefault="00DC4A94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br w:type="page"/>
      </w:r>
    </w:p>
    <w:p w14:paraId="0B00F605" w14:textId="7B8F4DA2" w:rsidR="00AD5C1B" w:rsidRPr="00AD5C1B" w:rsidRDefault="003A2DA8" w:rsidP="00AD5C1B">
      <w:pPr>
        <w:rPr>
          <w:rFonts w:eastAsia="맑은 고딕" w:hint="eastAsia"/>
          <w:b/>
          <w:bCs/>
          <w:lang w:eastAsia="ko-KR"/>
        </w:rPr>
      </w:pPr>
      <w:r>
        <w:rPr>
          <w:rFonts w:eastAsia="맑은 고딕" w:hint="eastAsia"/>
          <w:b/>
          <w:bCs/>
          <w:lang w:eastAsia="ko-KR"/>
        </w:rPr>
        <w:lastRenderedPageBreak/>
        <w:t xml:space="preserve">[ </w:t>
      </w:r>
      <w:r w:rsidR="00AD5C1B" w:rsidRPr="00AD5C1B">
        <w:rPr>
          <w:rFonts w:eastAsia="맑은 고딕" w:hint="eastAsia"/>
          <w:b/>
          <w:bCs/>
          <w:lang w:eastAsia="ko-KR"/>
        </w:rPr>
        <w:t>모바일</w:t>
      </w:r>
      <w:r w:rsidR="00AD5C1B" w:rsidRPr="00AD5C1B">
        <w:rPr>
          <w:rFonts w:eastAsia="맑은 고딕" w:hint="eastAsia"/>
          <w:b/>
          <w:bCs/>
          <w:lang w:eastAsia="ko-KR"/>
        </w:rPr>
        <w:t xml:space="preserve"> </w:t>
      </w:r>
      <w:r w:rsidR="00AD5C1B" w:rsidRPr="00AD5C1B">
        <w:rPr>
          <w:rFonts w:eastAsia="맑은 고딕" w:hint="eastAsia"/>
          <w:b/>
          <w:bCs/>
          <w:lang w:eastAsia="ko-KR"/>
        </w:rPr>
        <w:t>뷰</w:t>
      </w:r>
      <w:r>
        <w:rPr>
          <w:rFonts w:eastAsia="맑은 고딕" w:hint="eastAsia"/>
          <w:b/>
          <w:bCs/>
          <w:lang w:eastAsia="ko-KR"/>
        </w:rPr>
        <w:t xml:space="preserve"> ]</w:t>
      </w:r>
    </w:p>
    <w:p w14:paraId="40C781D1" w14:textId="56295724" w:rsidR="00DC4A94" w:rsidRPr="004918D1" w:rsidRDefault="00DC4A94" w:rsidP="004918D1">
      <w:pPr>
        <w:pStyle w:val="aa"/>
        <w:numPr>
          <w:ilvl w:val="0"/>
          <w:numId w:val="15"/>
        </w:numPr>
        <w:rPr>
          <w:rFonts w:eastAsia="맑은 고딕" w:hint="eastAsia"/>
          <w:lang w:eastAsia="ko-KR"/>
        </w:rPr>
      </w:pPr>
      <w:r w:rsidRPr="004918D1">
        <w:rPr>
          <w:rFonts w:ascii="맑은 고딕" w:eastAsia="맑은 고딕" w:hAnsi="맑은 고딕" w:cs="맑은 고딕" w:hint="eastAsia"/>
          <w:lang w:eastAsia="ko-KR"/>
        </w:rPr>
        <w:t>메</w:t>
      </w:r>
      <w:r w:rsidRPr="004918D1">
        <w:rPr>
          <w:rFonts w:eastAsia="맑은 고딕" w:hint="eastAsia"/>
          <w:lang w:eastAsia="ko-KR"/>
        </w:rPr>
        <w:t>인</w:t>
      </w:r>
      <w:r w:rsidRPr="004918D1">
        <w:rPr>
          <w:rFonts w:eastAsia="맑은 고딕" w:hint="eastAsia"/>
          <w:lang w:eastAsia="ko-KR"/>
        </w:rPr>
        <w:t xml:space="preserve"> </w:t>
      </w:r>
      <w:r w:rsidRPr="004918D1">
        <w:rPr>
          <w:rFonts w:eastAsia="맑은 고딕" w:hint="eastAsia"/>
          <w:lang w:eastAsia="ko-KR"/>
        </w:rPr>
        <w:t>화면</w:t>
      </w:r>
    </w:p>
    <w:tbl>
      <w:tblPr>
        <w:tblStyle w:val="af9"/>
        <w:tblpPr w:leftFromText="142" w:rightFromText="142" w:vertAnchor="text" w:horzAnchor="margin" w:tblpXSpec="right" w:tblpY="187"/>
        <w:tblW w:w="5070" w:type="dxa"/>
        <w:tblLook w:val="04A0" w:firstRow="1" w:lastRow="0" w:firstColumn="1" w:lastColumn="0" w:noHBand="0" w:noVBand="1"/>
      </w:tblPr>
      <w:tblGrid>
        <w:gridCol w:w="1384"/>
        <w:gridCol w:w="3686"/>
      </w:tblGrid>
      <w:tr w:rsidR="004918D1" w:rsidRPr="00DC4A94" w14:paraId="1060681C" w14:textId="77777777" w:rsidTr="004918D1">
        <w:trPr>
          <w:trHeight w:val="497"/>
        </w:trPr>
        <w:tc>
          <w:tcPr>
            <w:tcW w:w="1384" w:type="dxa"/>
          </w:tcPr>
          <w:p w14:paraId="36246664" w14:textId="77777777" w:rsidR="004918D1" w:rsidRPr="00DC4A94" w:rsidRDefault="004918D1" w:rsidP="004918D1">
            <w:pPr>
              <w:pStyle w:val="aa"/>
              <w:ind w:left="0"/>
              <w:rPr>
                <w:rFonts w:hint="eastAsia"/>
              </w:rPr>
            </w:pPr>
            <w:r w:rsidRPr="00DC4A94">
              <w:t>Header</w:t>
            </w:r>
          </w:p>
        </w:tc>
        <w:tc>
          <w:tcPr>
            <w:tcW w:w="3686" w:type="dxa"/>
          </w:tcPr>
          <w:p w14:paraId="2D78DA6E" w14:textId="77777777" w:rsidR="004918D1" w:rsidRPr="00DC4A94" w:rsidRDefault="004918D1" w:rsidP="004918D1">
            <w:pPr>
              <w:pStyle w:val="aa"/>
              <w:ind w:left="0"/>
              <w:rPr>
                <w:rFonts w:ascii="맑은 고딕" w:eastAsia="맑은 고딕" w:hAnsi="맑은 고딕" w:cs="맑은 고딕" w:hint="eastAsia"/>
                <w:lang w:eastAsia="ko-KR"/>
              </w:rPr>
            </w:pPr>
            <w:r w:rsidRPr="00DC4A94">
              <w:rPr>
                <w:rFonts w:ascii="맑은 고딕" w:eastAsia="맑은 고딕" w:hAnsi="맑은 고딕" w:cs="맑은 고딕" w:hint="eastAsia"/>
                <w:lang w:eastAsia="ko-KR"/>
              </w:rPr>
              <w:t>검색창</w:t>
            </w:r>
            <w:r w:rsidRPr="00DC4A94">
              <w:rPr>
                <w:lang w:eastAsia="ko-KR"/>
              </w:rPr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  <w:lang w:eastAsia="ko-KR"/>
              </w:rPr>
              <w:t>및</w:t>
            </w:r>
            <w:r w:rsidRPr="00DC4A94">
              <w:rPr>
                <w:lang w:eastAsia="ko-KR"/>
              </w:rPr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  <w:lang w:eastAsia="ko-KR"/>
              </w:rPr>
              <w:t>로고</w:t>
            </w:r>
            <w:r w:rsidRPr="00DC4A94">
              <w:rPr>
                <w:lang w:eastAsia="ko-KR"/>
              </w:rPr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  <w:lang w:eastAsia="ko-KR"/>
              </w:rPr>
              <w:t>위치</w:t>
            </w:r>
            <w:r w:rsidRPr="00DC4A94">
              <w:rPr>
                <w:lang w:eastAsia="ko-KR"/>
              </w:rPr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  <w:lang w:eastAsia="ko-KR"/>
              </w:rPr>
              <w:t>고정</w:t>
            </w:r>
          </w:p>
        </w:tc>
      </w:tr>
      <w:tr w:rsidR="004918D1" w:rsidRPr="00DC4A94" w14:paraId="290684D6" w14:textId="77777777" w:rsidTr="004918D1">
        <w:trPr>
          <w:trHeight w:val="482"/>
        </w:trPr>
        <w:tc>
          <w:tcPr>
            <w:tcW w:w="1384" w:type="dxa"/>
          </w:tcPr>
          <w:p w14:paraId="5D86ABD9" w14:textId="18A76D1A" w:rsidR="004918D1" w:rsidRPr="00DC4A94" w:rsidRDefault="004918D1" w:rsidP="004918D1">
            <w:pPr>
              <w:pStyle w:val="aa"/>
              <w:ind w:left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Sidebar</w:t>
            </w:r>
          </w:p>
        </w:tc>
        <w:tc>
          <w:tcPr>
            <w:tcW w:w="3686" w:type="dxa"/>
          </w:tcPr>
          <w:p w14:paraId="127B8E15" w14:textId="5E40B287" w:rsidR="004918D1" w:rsidRPr="00DC4A94" w:rsidRDefault="004918D1" w:rsidP="004918D1">
            <w:pPr>
              <w:pStyle w:val="aa"/>
              <w:ind w:left="0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화면 상에서는 생략하고, 좌측 상단 햄버거 버튼을 눌러야 표시되도록 배치</w:t>
            </w:r>
          </w:p>
        </w:tc>
      </w:tr>
      <w:tr w:rsidR="004918D1" w:rsidRPr="00DC4A94" w14:paraId="3DCE5A01" w14:textId="77777777" w:rsidTr="004918D1">
        <w:trPr>
          <w:trHeight w:val="510"/>
        </w:trPr>
        <w:tc>
          <w:tcPr>
            <w:tcW w:w="1384" w:type="dxa"/>
          </w:tcPr>
          <w:p w14:paraId="7A22CAF9" w14:textId="227658EE" w:rsidR="004918D1" w:rsidRPr="00DC4A94" w:rsidRDefault="004918D1" w:rsidP="004918D1">
            <w:pPr>
              <w:pStyle w:val="aa"/>
              <w:ind w:left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VideoList</w:t>
            </w:r>
          </w:p>
        </w:tc>
        <w:tc>
          <w:tcPr>
            <w:tcW w:w="3686" w:type="dxa"/>
          </w:tcPr>
          <w:p w14:paraId="56802311" w14:textId="77777777" w:rsidR="004918D1" w:rsidRDefault="004918D1" w:rsidP="004918D1">
            <w:pPr>
              <w:pStyle w:val="aa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Header</w:t>
            </w:r>
            <w:r>
              <w:rPr>
                <w:rFonts w:eastAsia="맑은 고딕" w:hint="eastAsia"/>
                <w:lang w:eastAsia="ko-KR"/>
              </w:rPr>
              <w:t>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제외한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화면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전체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비율을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차지하도록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배치</w:t>
            </w:r>
          </w:p>
          <w:p w14:paraId="23D1AC5E" w14:textId="2306B8B2" w:rsidR="004918D1" w:rsidRPr="004918D1" w:rsidRDefault="004918D1" w:rsidP="004918D1">
            <w:pPr>
              <w:pStyle w:val="aa"/>
              <w:ind w:left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동영상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카드를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세로로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배치</w:t>
            </w:r>
          </w:p>
        </w:tc>
      </w:tr>
    </w:tbl>
    <w:p w14:paraId="7AB0BEAC" w14:textId="64FFF293" w:rsidR="004918D1" w:rsidRDefault="004918D1" w:rsidP="004918D1">
      <w:pPr>
        <w:rPr>
          <w:rFonts w:eastAsia="맑은 고딕"/>
          <w:noProof/>
          <w:lang w:eastAsia="ko-KR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3DB5FB3" wp14:editId="796CE5A7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2047875" cy="4557395"/>
            <wp:effectExtent l="0" t="0" r="9525" b="0"/>
            <wp:wrapSquare wrapText="bothSides"/>
            <wp:docPr id="418815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5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6D6FB4" w14:textId="152B0A31" w:rsidR="00DC4A94" w:rsidRDefault="00DC4A94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br w:type="page"/>
      </w:r>
    </w:p>
    <w:p w14:paraId="732D36F1" w14:textId="4D3781E7" w:rsidR="00DC4A94" w:rsidRPr="004918D1" w:rsidRDefault="004918D1" w:rsidP="00AD5C1B">
      <w:pPr>
        <w:pStyle w:val="aa"/>
        <w:numPr>
          <w:ilvl w:val="0"/>
          <w:numId w:val="15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lastRenderedPageBreak/>
        <w:t xml:space="preserve"> </w:t>
      </w:r>
      <w:r>
        <w:rPr>
          <w:rFonts w:eastAsia="맑은 고딕" w:hint="eastAsia"/>
          <w:lang w:eastAsia="ko-KR"/>
        </w:rPr>
        <w:t>플레이어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화면</w:t>
      </w:r>
    </w:p>
    <w:tbl>
      <w:tblPr>
        <w:tblStyle w:val="af9"/>
        <w:tblpPr w:leftFromText="142" w:rightFromText="142" w:vertAnchor="text" w:horzAnchor="margin" w:tblpXSpec="right" w:tblpY="187"/>
        <w:tblW w:w="5070" w:type="dxa"/>
        <w:tblLook w:val="04A0" w:firstRow="1" w:lastRow="0" w:firstColumn="1" w:lastColumn="0" w:noHBand="0" w:noVBand="1"/>
      </w:tblPr>
      <w:tblGrid>
        <w:gridCol w:w="1384"/>
        <w:gridCol w:w="3686"/>
      </w:tblGrid>
      <w:tr w:rsidR="004918D1" w:rsidRPr="00DC4A94" w14:paraId="382E9D1F" w14:textId="77777777" w:rsidTr="00F30B10">
        <w:trPr>
          <w:trHeight w:val="497"/>
        </w:trPr>
        <w:tc>
          <w:tcPr>
            <w:tcW w:w="1384" w:type="dxa"/>
          </w:tcPr>
          <w:p w14:paraId="2A7F6EC3" w14:textId="36812316" w:rsidR="004918D1" w:rsidRPr="00DC4A94" w:rsidRDefault="004918D1" w:rsidP="004918D1">
            <w:pPr>
              <w:pStyle w:val="aa"/>
              <w:ind w:left="0"/>
              <w:rPr>
                <w:rFonts w:hint="eastAsia"/>
              </w:rPr>
            </w:pPr>
            <w:r w:rsidRPr="00DC4A94">
              <w:t>Header</w:t>
            </w:r>
          </w:p>
        </w:tc>
        <w:tc>
          <w:tcPr>
            <w:tcW w:w="3686" w:type="dxa"/>
          </w:tcPr>
          <w:p w14:paraId="75C8ECBA" w14:textId="1090996C" w:rsidR="004918D1" w:rsidRPr="00DC4A94" w:rsidRDefault="004918D1" w:rsidP="004918D1">
            <w:pPr>
              <w:pStyle w:val="aa"/>
              <w:ind w:left="0"/>
              <w:rPr>
                <w:rFonts w:ascii="맑은 고딕" w:eastAsia="맑은 고딕" w:hAnsi="맑은 고딕" w:cs="맑은 고딕" w:hint="eastAsia"/>
                <w:lang w:eastAsia="ko-KR"/>
              </w:rPr>
            </w:pPr>
            <w:r w:rsidRPr="00DC4A94">
              <w:rPr>
                <w:rFonts w:ascii="맑은 고딕" w:eastAsia="맑은 고딕" w:hAnsi="맑은 고딕" w:cs="맑은 고딕" w:hint="eastAsia"/>
                <w:lang w:eastAsia="ko-KR"/>
              </w:rPr>
              <w:t>검색창</w:t>
            </w:r>
            <w:r w:rsidRPr="00DC4A94">
              <w:rPr>
                <w:lang w:eastAsia="ko-KR"/>
              </w:rPr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  <w:lang w:eastAsia="ko-KR"/>
              </w:rPr>
              <w:t>및</w:t>
            </w:r>
            <w:r w:rsidRPr="00DC4A94">
              <w:rPr>
                <w:lang w:eastAsia="ko-KR"/>
              </w:rPr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  <w:lang w:eastAsia="ko-KR"/>
              </w:rPr>
              <w:t>로고</w:t>
            </w:r>
            <w:r w:rsidRPr="00DC4A94">
              <w:rPr>
                <w:lang w:eastAsia="ko-KR"/>
              </w:rPr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  <w:lang w:eastAsia="ko-KR"/>
              </w:rPr>
              <w:t>위치</w:t>
            </w:r>
            <w:r w:rsidRPr="00DC4A94">
              <w:rPr>
                <w:lang w:eastAsia="ko-KR"/>
              </w:rPr>
              <w:t xml:space="preserve"> </w:t>
            </w:r>
            <w:r w:rsidRPr="00DC4A94">
              <w:rPr>
                <w:rFonts w:ascii="맑은 고딕" w:eastAsia="맑은 고딕" w:hAnsi="맑은 고딕" w:cs="맑은 고딕" w:hint="eastAsia"/>
                <w:lang w:eastAsia="ko-KR"/>
              </w:rPr>
              <w:t>고정</w:t>
            </w:r>
          </w:p>
        </w:tc>
      </w:tr>
      <w:tr w:rsidR="004918D1" w:rsidRPr="00DC4A94" w14:paraId="2E9F0402" w14:textId="77777777" w:rsidTr="00F30B10">
        <w:trPr>
          <w:trHeight w:val="482"/>
        </w:trPr>
        <w:tc>
          <w:tcPr>
            <w:tcW w:w="1384" w:type="dxa"/>
          </w:tcPr>
          <w:p w14:paraId="6F4E8A59" w14:textId="28A0C7ED" w:rsidR="004918D1" w:rsidRPr="00DC4A94" w:rsidRDefault="004918D1" w:rsidP="004918D1">
            <w:pPr>
              <w:pStyle w:val="aa"/>
              <w:ind w:left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Player</w:t>
            </w:r>
          </w:p>
        </w:tc>
        <w:tc>
          <w:tcPr>
            <w:tcW w:w="3686" w:type="dxa"/>
          </w:tcPr>
          <w:p w14:paraId="331E5B3D" w14:textId="2971AB23" w:rsidR="004918D1" w:rsidRPr="00DC4A94" w:rsidRDefault="004918D1" w:rsidP="004918D1">
            <w:pPr>
              <w:pStyle w:val="aa"/>
              <w:ind w:left="0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상단에 배치</w:t>
            </w:r>
          </w:p>
        </w:tc>
      </w:tr>
      <w:tr w:rsidR="004918D1" w:rsidRPr="00DC4A94" w14:paraId="3303F76B" w14:textId="77777777" w:rsidTr="00F30B10">
        <w:trPr>
          <w:trHeight w:val="510"/>
        </w:trPr>
        <w:tc>
          <w:tcPr>
            <w:tcW w:w="1384" w:type="dxa"/>
          </w:tcPr>
          <w:p w14:paraId="25699A31" w14:textId="544864A3" w:rsidR="004918D1" w:rsidRPr="00DC4A94" w:rsidRDefault="004918D1" w:rsidP="004918D1">
            <w:pPr>
              <w:pStyle w:val="aa"/>
              <w:ind w:left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Description</w:t>
            </w:r>
          </w:p>
        </w:tc>
        <w:tc>
          <w:tcPr>
            <w:tcW w:w="3686" w:type="dxa"/>
          </w:tcPr>
          <w:p w14:paraId="2CAAE445" w14:textId="3C71E6E0" w:rsidR="004918D1" w:rsidRPr="004918D1" w:rsidRDefault="004918D1" w:rsidP="004918D1">
            <w:pPr>
              <w:pStyle w:val="aa"/>
              <w:ind w:left="0"/>
              <w:rPr>
                <w:rFonts w:eastAsia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제목, 프로필, 영상 설명란, 좋아요/구독 버튼 등을 player 하단에 배치</w:t>
            </w:r>
          </w:p>
        </w:tc>
      </w:tr>
      <w:tr w:rsidR="00AD5C1B" w:rsidRPr="00DC4A94" w14:paraId="64516BB1" w14:textId="77777777" w:rsidTr="00F30B10">
        <w:trPr>
          <w:trHeight w:val="510"/>
        </w:trPr>
        <w:tc>
          <w:tcPr>
            <w:tcW w:w="1384" w:type="dxa"/>
          </w:tcPr>
          <w:p w14:paraId="35D1AED0" w14:textId="4AA21CC1" w:rsidR="00AD5C1B" w:rsidRDefault="00AD5C1B" w:rsidP="00AD5C1B">
            <w:pPr>
              <w:pStyle w:val="aa"/>
              <w:ind w:left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Related</w:t>
            </w:r>
          </w:p>
        </w:tc>
        <w:tc>
          <w:tcPr>
            <w:tcW w:w="3686" w:type="dxa"/>
          </w:tcPr>
          <w:p w14:paraId="4835E5AA" w14:textId="77777777" w:rsidR="00AD5C1B" w:rsidRDefault="00AD5C1B" w:rsidP="00AD5C1B">
            <w:pPr>
              <w:pStyle w:val="aa"/>
              <w:ind w:left="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관련된 영상의 썸네일, 제목, 게시자 등을 하나의 영역으로 묶어 세로 방향으로 배치</w:t>
            </w:r>
          </w:p>
          <w:p w14:paraId="482C3DF3" w14:textId="0E0F250D" w:rsidR="00AD5C1B" w:rsidRDefault="00AD5C1B" w:rsidP="00AD5C1B">
            <w:pPr>
              <w:pStyle w:val="aa"/>
              <w:ind w:left="0"/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Description 하단에 배치</w:t>
            </w:r>
          </w:p>
        </w:tc>
      </w:tr>
      <w:tr w:rsidR="004918D1" w:rsidRPr="00DC4A94" w14:paraId="6F46E05F" w14:textId="77777777" w:rsidTr="00F30B10">
        <w:trPr>
          <w:trHeight w:val="510"/>
        </w:trPr>
        <w:tc>
          <w:tcPr>
            <w:tcW w:w="1384" w:type="dxa"/>
          </w:tcPr>
          <w:p w14:paraId="59BCC339" w14:textId="78B304E6" w:rsidR="004918D1" w:rsidRDefault="004918D1" w:rsidP="004918D1">
            <w:pPr>
              <w:pStyle w:val="aa"/>
              <w:ind w:left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Comment</w:t>
            </w:r>
          </w:p>
        </w:tc>
        <w:tc>
          <w:tcPr>
            <w:tcW w:w="3686" w:type="dxa"/>
          </w:tcPr>
          <w:p w14:paraId="399A4B48" w14:textId="3D67E783" w:rsidR="004918D1" w:rsidRDefault="004918D1" w:rsidP="004918D1">
            <w:pPr>
              <w:pStyle w:val="aa"/>
              <w:ind w:left="0"/>
              <w:rPr>
                <w:rFonts w:eastAsia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댓글 입력창과 이미 입력된 댓글들을 세로 방향으로 배치 </w:t>
            </w:r>
            <w:r>
              <w:rPr>
                <w:rFonts w:ascii="맑은 고딕" w:eastAsia="맑은 고딕" w:hAnsi="맑은 고딕" w:cs="맑은 고딕"/>
                <w:lang w:eastAsia="ko-KR"/>
              </w:rPr>
              <w:br/>
            </w:r>
            <w:r w:rsidR="00AD5C1B">
              <w:rPr>
                <w:rFonts w:ascii="맑은 고딕" w:eastAsia="맑은 고딕" w:hAnsi="맑은 고딕" w:cs="맑은 고딕" w:hint="eastAsia"/>
                <w:lang w:eastAsia="ko-KR"/>
              </w:rPr>
              <w:t>Related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하단에 배치</w:t>
            </w:r>
          </w:p>
        </w:tc>
      </w:tr>
    </w:tbl>
    <w:p w14:paraId="02AC87FD" w14:textId="57D487C1" w:rsidR="004918D1" w:rsidRDefault="004918D1">
      <w:pPr>
        <w:rPr>
          <w:rFonts w:eastAsia="맑은 고딕" w:hint="eastAsia"/>
          <w:lang w:eastAsia="ko-K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05EE304" wp14:editId="7421358B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2159635" cy="7786370"/>
            <wp:effectExtent l="0" t="0" r="0" b="5080"/>
            <wp:wrapSquare wrapText="bothSides"/>
            <wp:docPr id="161272129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778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164E70" w14:textId="14CEAD21" w:rsidR="004918D1" w:rsidRPr="00DC4A94" w:rsidRDefault="004918D1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br w:type="page"/>
      </w:r>
    </w:p>
    <w:p w14:paraId="7445A8C2" w14:textId="7B641809" w:rsidR="00FC641A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5.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</w:p>
    <w:p w14:paraId="2F681908" w14:textId="52B136A8" w:rsidR="00FC641A" w:rsidRDefault="00000000">
      <w:pPr>
        <w:rPr>
          <w:lang w:eastAsia="ko-KR"/>
        </w:rPr>
      </w:pPr>
      <w:r>
        <w:rPr>
          <w:lang w:eastAsia="ko-KR"/>
        </w:rPr>
        <w:t>HTML, CSS, JS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구성하였습니다</w:t>
      </w:r>
      <w:r>
        <w:rPr>
          <w:lang w:eastAsia="ko-KR"/>
        </w:rPr>
        <w:t>.</w:t>
      </w:r>
    </w:p>
    <w:p w14:paraId="479519CE" w14:textId="77777777" w:rsidR="00FC641A" w:rsidRDefault="00000000">
      <w:r>
        <w:t xml:space="preserve">• HTML: header/nav/section/article </w:t>
      </w:r>
      <w:r>
        <w:t>시맨틱</w:t>
      </w:r>
      <w:r>
        <w:t xml:space="preserve"> </w:t>
      </w:r>
      <w:r>
        <w:t>태그</w:t>
      </w:r>
      <w:r>
        <w:t xml:space="preserve"> </w:t>
      </w:r>
      <w:r>
        <w:t>사용</w:t>
      </w:r>
    </w:p>
    <w:p w14:paraId="3E0BBBC4" w14:textId="77777777" w:rsidR="00FC641A" w:rsidRDefault="00000000">
      <w:r>
        <w:t>• CSS: Flexbox</w:t>
      </w:r>
      <w:r>
        <w:t>로</w:t>
      </w:r>
      <w:r>
        <w:t xml:space="preserve"> header </w:t>
      </w:r>
      <w:r>
        <w:t>정렬</w:t>
      </w:r>
      <w:r>
        <w:t>, Grid</w:t>
      </w:r>
      <w:r>
        <w:t>로</w:t>
      </w:r>
      <w:r>
        <w:t xml:space="preserve"> video-card 3</w:t>
      </w:r>
      <w:r>
        <w:t>열</w:t>
      </w:r>
      <w:r>
        <w:t xml:space="preserve"> </w:t>
      </w:r>
      <w:r>
        <w:t>배치</w:t>
      </w:r>
    </w:p>
    <w:p w14:paraId="632F366D" w14:textId="77777777" w:rsidR="00FC641A" w:rsidRDefault="00000000">
      <w:r>
        <w:t xml:space="preserve">• </w:t>
      </w:r>
      <w:r>
        <w:t>색상</w:t>
      </w:r>
      <w:r>
        <w:t xml:space="preserve"> </w:t>
      </w:r>
      <w:r>
        <w:t>팔레트</w:t>
      </w:r>
      <w:r>
        <w:t>: #202020(</w:t>
      </w:r>
      <w:r>
        <w:t>배경</w:t>
      </w:r>
      <w:r>
        <w:t>), #f1f1f1(</w:t>
      </w:r>
      <w:r>
        <w:t>사이드바</w:t>
      </w:r>
      <w:r>
        <w:t>), #ff0000(</w:t>
      </w:r>
      <w:r>
        <w:t>포인트</w:t>
      </w:r>
      <w:r>
        <w:t xml:space="preserve"> </w:t>
      </w:r>
      <w:r>
        <w:t>색상</w:t>
      </w:r>
      <w:r>
        <w:t>)</w:t>
      </w:r>
    </w:p>
    <w:p w14:paraId="2547E6D7" w14:textId="77777777" w:rsidR="00FC641A" w:rsidRDefault="00000000">
      <w:pPr>
        <w:rPr>
          <w:lang w:eastAsia="ko-KR"/>
        </w:rPr>
      </w:pPr>
      <w:r>
        <w:rPr>
          <w:lang w:eastAsia="ko-KR"/>
        </w:rPr>
        <w:t xml:space="preserve">• JS: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버튼</w:t>
      </w:r>
      <w:r>
        <w:rPr>
          <w:lang w:eastAsia="ko-KR"/>
        </w:rPr>
        <w:t xml:space="preserve"> </w:t>
      </w:r>
      <w:r>
        <w:rPr>
          <w:lang w:eastAsia="ko-KR"/>
        </w:rPr>
        <w:t>클릭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alert </w:t>
      </w:r>
      <w:r>
        <w:rPr>
          <w:lang w:eastAsia="ko-KR"/>
        </w:rPr>
        <w:t>출력</w:t>
      </w:r>
    </w:p>
    <w:p w14:paraId="526F8784" w14:textId="77777777" w:rsidR="00FC641A" w:rsidRDefault="00000000">
      <w:pPr>
        <w:pStyle w:val="2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결과물</w:t>
      </w:r>
      <w:r>
        <w:rPr>
          <w:lang w:eastAsia="ko-KR"/>
        </w:rPr>
        <w:t xml:space="preserve"> </w:t>
      </w:r>
      <w:r>
        <w:rPr>
          <w:lang w:eastAsia="ko-KR"/>
        </w:rPr>
        <w:t>캡처</w:t>
      </w:r>
    </w:p>
    <w:p w14:paraId="1BAEC2C0" w14:textId="77777777" w:rsidR="00FC641A" w:rsidRDefault="00000000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완성된</w:t>
      </w:r>
      <w:r>
        <w:rPr>
          <w:lang w:eastAsia="ko-KR"/>
        </w:rPr>
        <w:t xml:space="preserve"> </w:t>
      </w:r>
      <w:r>
        <w:rPr>
          <w:lang w:eastAsia="ko-KR"/>
        </w:rPr>
        <w:t>목업</w:t>
      </w:r>
      <w:r>
        <w:rPr>
          <w:lang w:eastAsia="ko-KR"/>
        </w:rPr>
        <w:t xml:space="preserve"> </w:t>
      </w:r>
      <w:r>
        <w:rPr>
          <w:lang w:eastAsia="ko-KR"/>
        </w:rPr>
        <w:t>화면</w:t>
      </w:r>
      <w:r>
        <w:rPr>
          <w:lang w:eastAsia="ko-KR"/>
        </w:rPr>
        <w:t xml:space="preserve"> </w:t>
      </w:r>
      <w:r>
        <w:rPr>
          <w:lang w:eastAsia="ko-KR"/>
        </w:rPr>
        <w:t>스크린샷</w:t>
      </w:r>
      <w:r>
        <w:rPr>
          <w:lang w:eastAsia="ko-KR"/>
        </w:rPr>
        <w:t xml:space="preserve"> </w:t>
      </w:r>
      <w:r>
        <w:rPr>
          <w:lang w:eastAsia="ko-KR"/>
        </w:rPr>
        <w:t>첨부</w:t>
      </w:r>
      <w:r>
        <w:rPr>
          <w:lang w:eastAsia="ko-KR"/>
        </w:rPr>
        <w:t xml:space="preserve"> </w:t>
      </w:r>
      <w:r>
        <w:rPr>
          <w:lang w:eastAsia="ko-KR"/>
        </w:rPr>
        <w:t>예정</w:t>
      </w:r>
      <w:r>
        <w:rPr>
          <w:lang w:eastAsia="ko-KR"/>
        </w:rPr>
        <w:t>)</w:t>
      </w:r>
      <w:r>
        <w:rPr>
          <w:lang w:eastAsia="ko-KR"/>
        </w:rPr>
        <w:br/>
        <w:t xml:space="preserve">- </w:t>
      </w:r>
      <w:r>
        <w:rPr>
          <w:lang w:eastAsia="ko-KR"/>
        </w:rPr>
        <w:t>데스크탑</w:t>
      </w:r>
      <w:r>
        <w:rPr>
          <w:lang w:eastAsia="ko-KR"/>
        </w:rPr>
        <w:t xml:space="preserve"> </w:t>
      </w:r>
      <w:r>
        <w:rPr>
          <w:lang w:eastAsia="ko-KR"/>
        </w:rPr>
        <w:t>버전</w:t>
      </w:r>
      <w:r>
        <w:rPr>
          <w:lang w:eastAsia="ko-KR"/>
        </w:rPr>
        <w:br/>
        <w:t xml:space="preserve">- </w:t>
      </w:r>
      <w:r>
        <w:rPr>
          <w:lang w:eastAsia="ko-KR"/>
        </w:rPr>
        <w:t>반응형</w:t>
      </w:r>
      <w:r>
        <w:rPr>
          <w:lang w:eastAsia="ko-KR"/>
        </w:rPr>
        <w:t>(</w:t>
      </w:r>
      <w:r>
        <w:rPr>
          <w:lang w:eastAsia="ko-KR"/>
        </w:rPr>
        <w:t>모바일</w:t>
      </w:r>
      <w:r>
        <w:rPr>
          <w:lang w:eastAsia="ko-KR"/>
        </w:rPr>
        <w:t xml:space="preserve">) </w:t>
      </w:r>
      <w:r>
        <w:rPr>
          <w:lang w:eastAsia="ko-KR"/>
        </w:rPr>
        <w:t>레이아웃</w:t>
      </w:r>
    </w:p>
    <w:p w14:paraId="1A71F387" w14:textId="77777777" w:rsidR="00FC641A" w:rsidRDefault="00000000">
      <w:pPr>
        <w:pStyle w:val="21"/>
      </w:pPr>
      <w:r>
        <w:t xml:space="preserve">7. </w:t>
      </w:r>
      <w:r>
        <w:t>회고</w:t>
      </w:r>
      <w:r>
        <w:t xml:space="preserve"> </w:t>
      </w:r>
      <w:r>
        <w:t>및</w:t>
      </w:r>
      <w:r>
        <w:t xml:space="preserve"> </w:t>
      </w:r>
      <w:r>
        <w:t>개선</w:t>
      </w:r>
      <w:r>
        <w:t xml:space="preserve"> </w:t>
      </w:r>
      <w:r>
        <w:t>방향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918D1" w14:paraId="1E6B8C8C" w14:textId="77777777">
        <w:tc>
          <w:tcPr>
            <w:tcW w:w="4320" w:type="dxa"/>
          </w:tcPr>
          <w:p w14:paraId="2098493A" w14:textId="77777777" w:rsidR="00FC641A" w:rsidRDefault="00000000">
            <w:r>
              <w:t>어려웠던</w:t>
            </w:r>
            <w:r>
              <w:t xml:space="preserve"> </w:t>
            </w:r>
            <w:r>
              <w:t>점</w:t>
            </w:r>
          </w:p>
        </w:tc>
        <w:tc>
          <w:tcPr>
            <w:tcW w:w="4320" w:type="dxa"/>
          </w:tcPr>
          <w:p w14:paraId="0D3DFEFB" w14:textId="77777777" w:rsidR="00FC641A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시맨틱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Flex/Grid </w:t>
            </w:r>
            <w:r>
              <w:rPr>
                <w:lang w:eastAsia="ko-KR"/>
              </w:rPr>
              <w:t>혼합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레이아웃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붕괴</w:t>
            </w:r>
          </w:p>
        </w:tc>
      </w:tr>
      <w:tr w:rsidR="004918D1" w14:paraId="5807E987" w14:textId="77777777">
        <w:tc>
          <w:tcPr>
            <w:tcW w:w="4320" w:type="dxa"/>
          </w:tcPr>
          <w:p w14:paraId="1EFB9487" w14:textId="77777777" w:rsidR="00FC641A" w:rsidRDefault="00000000">
            <w:r>
              <w:t>개선</w:t>
            </w:r>
            <w:r>
              <w:t xml:space="preserve"> </w:t>
            </w:r>
            <w:r>
              <w:t>포인트</w:t>
            </w:r>
          </w:p>
        </w:tc>
        <w:tc>
          <w:tcPr>
            <w:tcW w:w="4320" w:type="dxa"/>
          </w:tcPr>
          <w:p w14:paraId="347DC554" w14:textId="77777777" w:rsidR="00FC641A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CSS </w:t>
            </w:r>
            <w:r>
              <w:rPr>
                <w:lang w:eastAsia="ko-KR"/>
              </w:rPr>
              <w:t>구조화를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위해</w:t>
            </w:r>
            <w:r>
              <w:rPr>
                <w:lang w:eastAsia="ko-KR"/>
              </w:rPr>
              <w:t xml:space="preserve"> BEM </w:t>
            </w:r>
            <w:r>
              <w:rPr>
                <w:lang w:eastAsia="ko-KR"/>
              </w:rPr>
              <w:t>네이밍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예정</w:t>
            </w:r>
          </w:p>
        </w:tc>
      </w:tr>
      <w:tr w:rsidR="004918D1" w14:paraId="1899B9E7" w14:textId="77777777">
        <w:tc>
          <w:tcPr>
            <w:tcW w:w="4320" w:type="dxa"/>
          </w:tcPr>
          <w:p w14:paraId="4296BADB" w14:textId="77777777" w:rsidR="00FC641A" w:rsidRDefault="00000000">
            <w:r>
              <w:t>추가</w:t>
            </w:r>
            <w:r>
              <w:t xml:space="preserve"> </w:t>
            </w:r>
            <w:r>
              <w:t>계획</w:t>
            </w:r>
          </w:p>
        </w:tc>
        <w:tc>
          <w:tcPr>
            <w:tcW w:w="4320" w:type="dxa"/>
          </w:tcPr>
          <w:p w14:paraId="2B8B4318" w14:textId="77777777" w:rsidR="00FC641A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JS</w:t>
            </w:r>
            <w:r>
              <w:rPr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활용한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검색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반응형</w:t>
            </w:r>
            <w:r>
              <w:rPr>
                <w:lang w:eastAsia="ko-KR"/>
              </w:rPr>
              <w:t xml:space="preserve"> UI </w:t>
            </w:r>
            <w:r>
              <w:rPr>
                <w:lang w:eastAsia="ko-KR"/>
              </w:rPr>
              <w:t>적용</w:t>
            </w:r>
          </w:p>
        </w:tc>
      </w:tr>
    </w:tbl>
    <w:p w14:paraId="5C7D7FA6" w14:textId="77777777" w:rsidR="00FC641A" w:rsidRDefault="00000000">
      <w:pPr>
        <w:pStyle w:val="21"/>
        <w:rPr>
          <w:lang w:eastAsia="ko-KR"/>
        </w:rPr>
      </w:pPr>
      <w:r>
        <w:rPr>
          <w:lang w:eastAsia="ko-KR"/>
        </w:rPr>
        <w:t xml:space="preserve">8. </w:t>
      </w:r>
      <w:r>
        <w:rPr>
          <w:lang w:eastAsia="ko-KR"/>
        </w:rPr>
        <w:t>첨부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</w:p>
    <w:p w14:paraId="5596EE00" w14:textId="77777777" w:rsidR="00FC641A" w:rsidRDefault="00000000">
      <w:pPr>
        <w:rPr>
          <w:lang w:eastAsia="ko-KR"/>
        </w:rPr>
      </w:pPr>
      <w:r>
        <w:rPr>
          <w:lang w:eastAsia="ko-KR"/>
        </w:rPr>
        <w:t xml:space="preserve">- HTML / CSS / JS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</w:p>
    <w:p w14:paraId="1A356904" w14:textId="77777777" w:rsidR="00FC641A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기획</w:t>
      </w:r>
      <w:r>
        <w:rPr>
          <w:lang w:eastAsia="ko-KR"/>
        </w:rPr>
        <w:t xml:space="preserve"> </w:t>
      </w:r>
      <w:r>
        <w:rPr>
          <w:lang w:eastAsia="ko-KR"/>
        </w:rPr>
        <w:t>보고서</w:t>
      </w:r>
      <w:r>
        <w:rPr>
          <w:lang w:eastAsia="ko-KR"/>
        </w:rPr>
        <w:t xml:space="preserve"> (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>)</w:t>
      </w:r>
    </w:p>
    <w:p w14:paraId="0E0A9154" w14:textId="77777777" w:rsidR="00FC641A" w:rsidRDefault="00000000">
      <w:pPr>
        <w:rPr>
          <w:lang w:eastAsia="ko-KR"/>
        </w:rPr>
      </w:pPr>
      <w:r>
        <w:rPr>
          <w:lang w:eastAsia="ko-KR"/>
        </w:rPr>
        <w:t xml:space="preserve">- GitHub Pages </w:t>
      </w:r>
      <w:r>
        <w:rPr>
          <w:lang w:eastAsia="ko-KR"/>
        </w:rPr>
        <w:t>링크</w:t>
      </w:r>
    </w:p>
    <w:sectPr w:rsidR="00FC64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690DC8"/>
    <w:multiLevelType w:val="hybridMultilevel"/>
    <w:tmpl w:val="3A6E03FE"/>
    <w:lvl w:ilvl="0" w:tplc="CEC2A8AC">
      <w:start w:val="1"/>
      <w:numFmt w:val="decimal"/>
      <w:lvlText w:val="%1."/>
      <w:lvlJc w:val="left"/>
      <w:pPr>
        <w:ind w:left="800" w:hanging="360"/>
      </w:pPr>
      <w:rPr>
        <w:rFonts w:ascii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EC94F22"/>
    <w:multiLevelType w:val="hybridMultilevel"/>
    <w:tmpl w:val="567A1118"/>
    <w:lvl w:ilvl="0" w:tplc="1B3C2EE4">
      <w:start w:val="4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9461448"/>
    <w:multiLevelType w:val="hybridMultilevel"/>
    <w:tmpl w:val="E28212BC"/>
    <w:lvl w:ilvl="0" w:tplc="A57E6722">
      <w:start w:val="1"/>
      <w:numFmt w:val="decimal"/>
      <w:lvlText w:val="%1."/>
      <w:lvlJc w:val="left"/>
      <w:pPr>
        <w:ind w:left="360" w:hanging="360"/>
      </w:pPr>
      <w:rPr>
        <w:rFonts w:ascii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7C47288"/>
    <w:multiLevelType w:val="hybridMultilevel"/>
    <w:tmpl w:val="A7E6A43E"/>
    <w:lvl w:ilvl="0" w:tplc="90B6FF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AF14508"/>
    <w:multiLevelType w:val="hybridMultilevel"/>
    <w:tmpl w:val="38849F4A"/>
    <w:lvl w:ilvl="0" w:tplc="9D2E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E6404B6"/>
    <w:multiLevelType w:val="hybridMultilevel"/>
    <w:tmpl w:val="DFF20784"/>
    <w:lvl w:ilvl="0" w:tplc="20CEDA58">
      <w:start w:val="1"/>
      <w:numFmt w:val="decimal"/>
      <w:lvlText w:val="%1."/>
      <w:lvlJc w:val="left"/>
      <w:pPr>
        <w:ind w:left="800" w:hanging="360"/>
      </w:pPr>
      <w:rPr>
        <w:rFonts w:ascii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78518757">
    <w:abstractNumId w:val="8"/>
  </w:num>
  <w:num w:numId="2" w16cid:durableId="594558520">
    <w:abstractNumId w:val="6"/>
  </w:num>
  <w:num w:numId="3" w16cid:durableId="1503357648">
    <w:abstractNumId w:val="5"/>
  </w:num>
  <w:num w:numId="4" w16cid:durableId="1154375026">
    <w:abstractNumId w:val="4"/>
  </w:num>
  <w:num w:numId="5" w16cid:durableId="1972779725">
    <w:abstractNumId w:val="7"/>
  </w:num>
  <w:num w:numId="6" w16cid:durableId="1888103548">
    <w:abstractNumId w:val="3"/>
  </w:num>
  <w:num w:numId="7" w16cid:durableId="72629586">
    <w:abstractNumId w:val="2"/>
  </w:num>
  <w:num w:numId="8" w16cid:durableId="1377007085">
    <w:abstractNumId w:val="1"/>
  </w:num>
  <w:num w:numId="9" w16cid:durableId="489449282">
    <w:abstractNumId w:val="0"/>
  </w:num>
  <w:num w:numId="10" w16cid:durableId="379481879">
    <w:abstractNumId w:val="10"/>
  </w:num>
  <w:num w:numId="11" w16cid:durableId="1327899711">
    <w:abstractNumId w:val="12"/>
  </w:num>
  <w:num w:numId="12" w16cid:durableId="836653198">
    <w:abstractNumId w:val="14"/>
  </w:num>
  <w:num w:numId="13" w16cid:durableId="2036535052">
    <w:abstractNumId w:val="9"/>
  </w:num>
  <w:num w:numId="14" w16cid:durableId="1727486766">
    <w:abstractNumId w:val="13"/>
  </w:num>
  <w:num w:numId="15" w16cid:durableId="12809181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E97"/>
    <w:rsid w:val="0029639D"/>
    <w:rsid w:val="00326F90"/>
    <w:rsid w:val="003A2DA8"/>
    <w:rsid w:val="004918D1"/>
    <w:rsid w:val="00585663"/>
    <w:rsid w:val="00645E34"/>
    <w:rsid w:val="009616CF"/>
    <w:rsid w:val="00AA1D8D"/>
    <w:rsid w:val="00AD19C8"/>
    <w:rsid w:val="00AD5C1B"/>
    <w:rsid w:val="00B47730"/>
    <w:rsid w:val="00C857EC"/>
    <w:rsid w:val="00C97E88"/>
    <w:rsid w:val="00CB0664"/>
    <w:rsid w:val="00DC4A94"/>
    <w:rsid w:val="00FC64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2939D"/>
  <w14:defaultImageDpi w14:val="300"/>
  <w15:docId w15:val="{FC8CEB77-331B-496F-85E2-DE630A11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918D1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AD5C1B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AD5C1B"/>
    <w:rPr>
      <w:color w:val="605E5C"/>
      <w:shd w:val="clear" w:color="auto" w:fill="E1DFDD"/>
    </w:rPr>
  </w:style>
  <w:style w:type="character" w:styleId="aff3">
    <w:name w:val="FollowedHyperlink"/>
    <w:basedOn w:val="a2"/>
    <w:uiPriority w:val="99"/>
    <w:semiHidden/>
    <w:unhideWhenUsed/>
    <w:rsid w:val="00AD5C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design/Pc1qaSoPkcP2YV7XHCEVTw/youtube-mockup-wireframe?node-id=0-1&amp;p=f&amp;t=HLxHQ5iz92EsKBL0-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6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송정 오</cp:lastModifiedBy>
  <cp:revision>4</cp:revision>
  <dcterms:created xsi:type="dcterms:W3CDTF">2013-12-23T23:15:00Z</dcterms:created>
  <dcterms:modified xsi:type="dcterms:W3CDTF">2025-10-26T10:03:00Z</dcterms:modified>
  <cp:category/>
</cp:coreProperties>
</file>